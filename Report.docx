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6F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E6F">
        <w:rPr>
          <w:rFonts w:ascii="Times New Roman" w:hAnsi="Times New Roman" w:cs="Times New Roman"/>
          <w:b/>
          <w:sz w:val="32"/>
          <w:szCs w:val="32"/>
        </w:rPr>
        <w:t>Assignment 6: Medians and Order Statistics &amp; Elementary Data Structures</w:t>
      </w:r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Mazen Abdul Rahman Mohammed</w:t>
      </w:r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Student ID: 005030764</w:t>
      </w:r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 xml:space="preserve">University of </w:t>
      </w:r>
      <w:proofErr w:type="gramStart"/>
      <w:r w:rsidRPr="003855FB">
        <w:rPr>
          <w:rFonts w:ascii="Times New Roman" w:hAnsi="Times New Roman" w:cs="Times New Roman"/>
          <w:b/>
          <w:sz w:val="32"/>
          <w:szCs w:val="32"/>
        </w:rPr>
        <w:t>The</w:t>
      </w:r>
      <w:proofErr w:type="gramEnd"/>
      <w:r w:rsidRPr="003855F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855FB">
        <w:rPr>
          <w:rFonts w:ascii="Times New Roman" w:hAnsi="Times New Roman" w:cs="Times New Roman"/>
          <w:b/>
          <w:sz w:val="32"/>
          <w:szCs w:val="32"/>
        </w:rPr>
        <w:t>Cumberlands</w:t>
      </w:r>
      <w:proofErr w:type="spellEnd"/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Algorithms and Data Structures (MSCS-532-B01) - Second Bi-term</w:t>
      </w:r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855FB">
        <w:rPr>
          <w:rFonts w:ascii="Times New Roman" w:hAnsi="Times New Roman" w:cs="Times New Roman"/>
          <w:b/>
          <w:sz w:val="32"/>
          <w:szCs w:val="32"/>
        </w:rPr>
        <w:t>Dr. Vanessa Cooper</w:t>
      </w:r>
    </w:p>
    <w:p w:rsidR="003E5E6F" w:rsidRPr="003855FB" w:rsidRDefault="003E5E6F" w:rsidP="003E5E6F">
      <w:pPr>
        <w:tabs>
          <w:tab w:val="left" w:pos="2107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11/24</w:t>
      </w:r>
      <w:bookmarkStart w:id="0" w:name="_GoBack"/>
      <w:bookmarkEnd w:id="0"/>
      <w:r w:rsidRPr="003855FB">
        <w:rPr>
          <w:rFonts w:ascii="Times New Roman" w:hAnsi="Times New Roman" w:cs="Times New Roman"/>
          <w:b/>
          <w:sz w:val="32"/>
          <w:szCs w:val="32"/>
        </w:rPr>
        <w:t>/2024</w:t>
      </w:r>
    </w:p>
    <w:p w:rsidR="003E5E6F" w:rsidRDefault="003E5E6F" w:rsidP="00360A7E">
      <w:pPr>
        <w:pStyle w:val="Heading1"/>
      </w:pPr>
    </w:p>
    <w:p w:rsidR="003E5E6F" w:rsidRDefault="003E5E6F" w:rsidP="00360A7E">
      <w:pPr>
        <w:pStyle w:val="Heading1"/>
      </w:pPr>
    </w:p>
    <w:p w:rsidR="00360A7E" w:rsidRDefault="00360A7E" w:rsidP="00360A7E">
      <w:pPr>
        <w:pStyle w:val="Heading1"/>
      </w:pPr>
      <w:r w:rsidRPr="00360A7E">
        <w:t>Assignment 6: Medians and Order Statistics &amp; Elementary Data Structures</w:t>
      </w:r>
    </w:p>
    <w:p w:rsidR="00360A7E" w:rsidRDefault="00360A7E">
      <w:pPr>
        <w:pStyle w:val="Heading1"/>
      </w:pPr>
      <w:r>
        <w:t xml:space="preserve">Part 1: </w:t>
      </w:r>
      <w:r w:rsidRPr="00360A7E">
        <w:t>Medians and Order Statistics</w:t>
      </w:r>
    </w:p>
    <w:p w:rsidR="00360A7E" w:rsidRDefault="00360A7E" w:rsidP="00360A7E">
      <w:pPr>
        <w:pStyle w:val="Heading1"/>
      </w:pPr>
      <w:r>
        <w:t>Implementation</w:t>
      </w:r>
    </w:p>
    <w:p w:rsidR="00360A7E" w:rsidRPr="00360A7E" w:rsidRDefault="00360A7E" w:rsidP="00360A7E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Deterministic Algorithm: Median of Medians</w:t>
      </w:r>
    </w:p>
    <w:p w:rsidR="00360A7E" w:rsidRPr="00360A7E" w:rsidRDefault="00360A7E" w:rsidP="00360A7E">
      <w:r w:rsidRPr="00360A7E">
        <w:t>The deterministic selection algorithm is implemented using the Median of Medians approach. It guarantees worst-case linear time complexity (</w:t>
      </w:r>
      <w:proofErr w:type="gramStart"/>
      <w:r w:rsidRPr="00360A7E">
        <w:t>O(</w:t>
      </w:r>
      <w:proofErr w:type="gramEnd"/>
      <w:r w:rsidRPr="00360A7E">
        <w:t>n)) by carefully choosing a balanced pivot.</w:t>
      </w:r>
    </w:p>
    <w:p w:rsidR="00360A7E" w:rsidRPr="00360A7E" w:rsidRDefault="00360A7E" w:rsidP="00360A7E">
      <w:r w:rsidRPr="00360A7E">
        <w:br/>
      </w:r>
      <w:proofErr w:type="spellStart"/>
      <w:r w:rsidRPr="00360A7E">
        <w:t>def</w:t>
      </w:r>
      <w:proofErr w:type="spellEnd"/>
      <w:r w:rsidRPr="00360A7E">
        <w:t xml:space="preserve"> </w:t>
      </w:r>
      <w:proofErr w:type="spellStart"/>
      <w:r w:rsidRPr="00360A7E">
        <w:t>deterministic_select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, k):</w:t>
      </w:r>
      <w:r w:rsidRPr="00360A7E">
        <w:br/>
        <w:t xml:space="preserve">    if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 &lt;= 5:</w:t>
      </w:r>
      <w:r w:rsidRPr="00360A7E">
        <w:br/>
        <w:t xml:space="preserve">        return sorted(</w:t>
      </w:r>
      <w:proofErr w:type="spellStart"/>
      <w:r w:rsidRPr="00360A7E">
        <w:t>arr</w:t>
      </w:r>
      <w:proofErr w:type="spellEnd"/>
      <w:r w:rsidRPr="00360A7E">
        <w:t>)[k - 1]</w:t>
      </w:r>
      <w:r w:rsidRPr="00360A7E">
        <w:br/>
        <w:t xml:space="preserve">    </w:t>
      </w:r>
      <w:r w:rsidRPr="00360A7E">
        <w:br/>
        <w:t xml:space="preserve">    </w:t>
      </w:r>
      <w:proofErr w:type="spellStart"/>
      <w:r w:rsidRPr="00360A7E">
        <w:t>sublists</w:t>
      </w:r>
      <w:proofErr w:type="spellEnd"/>
      <w:r w:rsidRPr="00360A7E">
        <w:t xml:space="preserve"> = [</w:t>
      </w:r>
      <w:proofErr w:type="spellStart"/>
      <w:r w:rsidRPr="00360A7E">
        <w:t>arr</w:t>
      </w:r>
      <w:proofErr w:type="spellEnd"/>
      <w:r w:rsidRPr="00360A7E">
        <w:t>[</w:t>
      </w:r>
      <w:proofErr w:type="spellStart"/>
      <w:r w:rsidRPr="00360A7E">
        <w:t>i:i</w:t>
      </w:r>
      <w:proofErr w:type="spellEnd"/>
      <w:r w:rsidRPr="00360A7E">
        <w:t xml:space="preserve"> + 5] for </w:t>
      </w:r>
      <w:proofErr w:type="spellStart"/>
      <w:r w:rsidRPr="00360A7E">
        <w:t>i</w:t>
      </w:r>
      <w:proofErr w:type="spellEnd"/>
      <w:r w:rsidRPr="00360A7E">
        <w:t xml:space="preserve"> in range(0,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), 5)]</w:t>
      </w:r>
      <w:r w:rsidRPr="00360A7E">
        <w:br/>
        <w:t xml:space="preserve">    medians = [sorted(</w:t>
      </w:r>
      <w:proofErr w:type="spellStart"/>
      <w:r w:rsidRPr="00360A7E">
        <w:t>sublist</w:t>
      </w:r>
      <w:proofErr w:type="spellEnd"/>
      <w:r w:rsidRPr="00360A7E">
        <w:t>)[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sublist</w:t>
      </w:r>
      <w:proofErr w:type="spellEnd"/>
      <w:r w:rsidRPr="00360A7E">
        <w:t xml:space="preserve">) // 2] for </w:t>
      </w:r>
      <w:proofErr w:type="spellStart"/>
      <w:r w:rsidRPr="00360A7E">
        <w:t>sublist</w:t>
      </w:r>
      <w:proofErr w:type="spellEnd"/>
      <w:r w:rsidRPr="00360A7E">
        <w:t xml:space="preserve"> in </w:t>
      </w:r>
      <w:proofErr w:type="spellStart"/>
      <w:r w:rsidRPr="00360A7E">
        <w:t>sublists</w:t>
      </w:r>
      <w:proofErr w:type="spellEnd"/>
      <w:r w:rsidRPr="00360A7E">
        <w:t>]</w:t>
      </w:r>
      <w:r w:rsidRPr="00360A7E">
        <w:br/>
        <w:t xml:space="preserve">    pivot = </w:t>
      </w:r>
      <w:proofErr w:type="spellStart"/>
      <w:r w:rsidRPr="00360A7E">
        <w:t>deterministic_select</w:t>
      </w:r>
      <w:proofErr w:type="spellEnd"/>
      <w:r w:rsidRPr="00360A7E">
        <w:t xml:space="preserve">(medians, </w:t>
      </w:r>
      <w:proofErr w:type="spellStart"/>
      <w:r w:rsidRPr="00360A7E">
        <w:t>len</w:t>
      </w:r>
      <w:proofErr w:type="spellEnd"/>
      <w:r w:rsidRPr="00360A7E">
        <w:t>(medians) // 2 + 1)</w:t>
      </w:r>
      <w:r w:rsidRPr="00360A7E">
        <w:br/>
        <w:t xml:space="preserve">    </w:t>
      </w:r>
      <w:r w:rsidRPr="00360A7E">
        <w:br/>
        <w:t xml:space="preserve">    low = [x for x in </w:t>
      </w:r>
      <w:proofErr w:type="spellStart"/>
      <w:r w:rsidRPr="00360A7E">
        <w:t>arr</w:t>
      </w:r>
      <w:proofErr w:type="spellEnd"/>
      <w:r w:rsidRPr="00360A7E">
        <w:t xml:space="preserve"> if x &lt; pivot]</w:t>
      </w:r>
      <w:r w:rsidRPr="00360A7E">
        <w:br/>
        <w:t xml:space="preserve">    high = [x for x in </w:t>
      </w:r>
      <w:proofErr w:type="spellStart"/>
      <w:r w:rsidRPr="00360A7E">
        <w:t>arr</w:t>
      </w:r>
      <w:proofErr w:type="spellEnd"/>
      <w:r w:rsidRPr="00360A7E">
        <w:t xml:space="preserve"> if x &gt; pivot]</w:t>
      </w:r>
      <w:r w:rsidRPr="00360A7E">
        <w:br/>
        <w:t xml:space="preserve">    equal = [x for x in </w:t>
      </w:r>
      <w:proofErr w:type="spellStart"/>
      <w:r w:rsidRPr="00360A7E">
        <w:t>arr</w:t>
      </w:r>
      <w:proofErr w:type="spellEnd"/>
      <w:r w:rsidRPr="00360A7E">
        <w:t xml:space="preserve"> if x == pivot]</w:t>
      </w:r>
      <w:r w:rsidRPr="00360A7E">
        <w:br/>
      </w:r>
      <w:r w:rsidRPr="00360A7E">
        <w:br/>
        <w:t xml:space="preserve">    if k &lt;= </w:t>
      </w:r>
      <w:proofErr w:type="spellStart"/>
      <w:r w:rsidRPr="00360A7E">
        <w:t>len</w:t>
      </w:r>
      <w:proofErr w:type="spellEnd"/>
      <w:r w:rsidRPr="00360A7E">
        <w:t>(low):</w:t>
      </w:r>
      <w:r w:rsidRPr="00360A7E">
        <w:br/>
        <w:t xml:space="preserve">        return </w:t>
      </w:r>
      <w:proofErr w:type="spellStart"/>
      <w:r w:rsidRPr="00360A7E">
        <w:t>deterministic_select</w:t>
      </w:r>
      <w:proofErr w:type="spellEnd"/>
      <w:r w:rsidRPr="00360A7E">
        <w:t>(low, k)</w:t>
      </w:r>
      <w:r w:rsidRPr="00360A7E">
        <w:br/>
        <w:t xml:space="preserve">    </w:t>
      </w:r>
      <w:proofErr w:type="spellStart"/>
      <w:r w:rsidRPr="00360A7E">
        <w:t>elif</w:t>
      </w:r>
      <w:proofErr w:type="spellEnd"/>
      <w:r w:rsidRPr="00360A7E">
        <w:t xml:space="preserve"> k &lt;= </w:t>
      </w:r>
      <w:proofErr w:type="spellStart"/>
      <w:r w:rsidRPr="00360A7E">
        <w:t>len</w:t>
      </w:r>
      <w:proofErr w:type="spellEnd"/>
      <w:r w:rsidRPr="00360A7E">
        <w:t xml:space="preserve">(low) + </w:t>
      </w:r>
      <w:proofErr w:type="spellStart"/>
      <w:r w:rsidRPr="00360A7E">
        <w:t>len</w:t>
      </w:r>
      <w:proofErr w:type="spellEnd"/>
      <w:r w:rsidRPr="00360A7E">
        <w:t>(equal):</w:t>
      </w:r>
      <w:r w:rsidRPr="00360A7E">
        <w:br/>
        <w:t xml:space="preserve">        return pivot</w:t>
      </w:r>
      <w:r w:rsidRPr="00360A7E">
        <w:br/>
        <w:t xml:space="preserve">    else:</w:t>
      </w:r>
      <w:r w:rsidRPr="00360A7E">
        <w:br/>
        <w:t xml:space="preserve">        return </w:t>
      </w:r>
      <w:proofErr w:type="spellStart"/>
      <w:r w:rsidRPr="00360A7E">
        <w:t>deterministic_select</w:t>
      </w:r>
      <w:proofErr w:type="spellEnd"/>
      <w:r w:rsidRPr="00360A7E">
        <w:t xml:space="preserve">(high, k - </w:t>
      </w:r>
      <w:proofErr w:type="spellStart"/>
      <w:r w:rsidRPr="00360A7E">
        <w:t>len</w:t>
      </w:r>
      <w:proofErr w:type="spellEnd"/>
      <w:r w:rsidRPr="00360A7E">
        <w:t xml:space="preserve">(low) - </w:t>
      </w:r>
      <w:proofErr w:type="spellStart"/>
      <w:r w:rsidRPr="00360A7E">
        <w:t>len</w:t>
      </w:r>
      <w:proofErr w:type="spellEnd"/>
      <w:r w:rsidRPr="00360A7E">
        <w:t>(equal))</w:t>
      </w:r>
      <w:r w:rsidRPr="00360A7E">
        <w:br/>
        <w:t xml:space="preserve">    </w:t>
      </w:r>
    </w:p>
    <w:p w:rsidR="00360A7E" w:rsidRPr="00360A7E" w:rsidRDefault="00360A7E" w:rsidP="00360A7E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Randomized Algorithm: </w:t>
      </w:r>
      <w:proofErr w:type="spellStart"/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Quickselect</w:t>
      </w:r>
      <w:proofErr w:type="spellEnd"/>
    </w:p>
    <w:p w:rsidR="00360A7E" w:rsidRPr="00360A7E" w:rsidRDefault="00360A7E" w:rsidP="00360A7E">
      <w:r w:rsidRPr="00360A7E">
        <w:t xml:space="preserve">The randomized selection algorithm uses the </w:t>
      </w:r>
      <w:proofErr w:type="spellStart"/>
      <w:r w:rsidRPr="00360A7E">
        <w:t>Quickselect</w:t>
      </w:r>
      <w:proofErr w:type="spellEnd"/>
      <w:r w:rsidRPr="00360A7E">
        <w:t xml:space="preserve"> approach, which achieves expected linear time complexity (</w:t>
      </w:r>
      <w:proofErr w:type="gramStart"/>
      <w:r w:rsidRPr="00360A7E">
        <w:t>O(</w:t>
      </w:r>
      <w:proofErr w:type="gramEnd"/>
      <w:r w:rsidRPr="00360A7E">
        <w:t>n)) by randomly selecting pivots.</w:t>
      </w:r>
    </w:p>
    <w:p w:rsidR="00360A7E" w:rsidRPr="00360A7E" w:rsidRDefault="00360A7E" w:rsidP="00360A7E">
      <w:r w:rsidRPr="00360A7E">
        <w:lastRenderedPageBreak/>
        <w:br/>
      </w:r>
      <w:proofErr w:type="spellStart"/>
      <w:r w:rsidRPr="00360A7E">
        <w:t>def</w:t>
      </w:r>
      <w:proofErr w:type="spellEnd"/>
      <w:r w:rsidRPr="00360A7E">
        <w:t xml:space="preserve"> </w:t>
      </w:r>
      <w:proofErr w:type="spellStart"/>
      <w:r w:rsidRPr="00360A7E">
        <w:t>randomized_select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, k):</w:t>
      </w:r>
      <w:r w:rsidRPr="00360A7E">
        <w:br/>
        <w:t xml:space="preserve">    if </w:t>
      </w:r>
      <w:proofErr w:type="spellStart"/>
      <w:r w:rsidRPr="00360A7E">
        <w:t>len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 == 1:</w:t>
      </w:r>
      <w:r w:rsidRPr="00360A7E">
        <w:br/>
        <w:t xml:space="preserve">        return </w:t>
      </w:r>
      <w:proofErr w:type="spellStart"/>
      <w:r w:rsidRPr="00360A7E">
        <w:t>arr</w:t>
      </w:r>
      <w:proofErr w:type="spellEnd"/>
      <w:r w:rsidRPr="00360A7E">
        <w:t>[0]</w:t>
      </w:r>
      <w:r w:rsidRPr="00360A7E">
        <w:br/>
        <w:t xml:space="preserve">    </w:t>
      </w:r>
      <w:r w:rsidRPr="00360A7E">
        <w:br/>
        <w:t xml:space="preserve">    pivot = </w:t>
      </w:r>
      <w:proofErr w:type="spellStart"/>
      <w:r w:rsidRPr="00360A7E">
        <w:t>random.choice</w:t>
      </w:r>
      <w:proofErr w:type="spellEnd"/>
      <w:r w:rsidRPr="00360A7E">
        <w:t>(</w:t>
      </w:r>
      <w:proofErr w:type="spellStart"/>
      <w:r w:rsidRPr="00360A7E">
        <w:t>arr</w:t>
      </w:r>
      <w:proofErr w:type="spellEnd"/>
      <w:r w:rsidRPr="00360A7E">
        <w:t>)</w:t>
      </w:r>
      <w:r w:rsidRPr="00360A7E">
        <w:br/>
        <w:t xml:space="preserve">    low = [x for x in </w:t>
      </w:r>
      <w:proofErr w:type="spellStart"/>
      <w:r w:rsidRPr="00360A7E">
        <w:t>arr</w:t>
      </w:r>
      <w:proofErr w:type="spellEnd"/>
      <w:r w:rsidRPr="00360A7E">
        <w:t xml:space="preserve"> if x &lt; pivot]</w:t>
      </w:r>
      <w:r w:rsidRPr="00360A7E">
        <w:br/>
        <w:t xml:space="preserve">    high = [x for x in </w:t>
      </w:r>
      <w:proofErr w:type="spellStart"/>
      <w:r w:rsidRPr="00360A7E">
        <w:t>arr</w:t>
      </w:r>
      <w:proofErr w:type="spellEnd"/>
      <w:r w:rsidRPr="00360A7E">
        <w:t xml:space="preserve"> if x &gt; pivot]</w:t>
      </w:r>
      <w:r w:rsidRPr="00360A7E">
        <w:br/>
        <w:t xml:space="preserve">    equal = [x for x in </w:t>
      </w:r>
      <w:proofErr w:type="spellStart"/>
      <w:r w:rsidRPr="00360A7E">
        <w:t>arr</w:t>
      </w:r>
      <w:proofErr w:type="spellEnd"/>
      <w:r w:rsidRPr="00360A7E">
        <w:t xml:space="preserve"> if x == pivot]</w:t>
      </w:r>
      <w:r w:rsidRPr="00360A7E">
        <w:br/>
      </w:r>
      <w:r w:rsidRPr="00360A7E">
        <w:br/>
        <w:t xml:space="preserve">    if k &lt;= </w:t>
      </w:r>
      <w:proofErr w:type="spellStart"/>
      <w:r w:rsidRPr="00360A7E">
        <w:t>len</w:t>
      </w:r>
      <w:proofErr w:type="spellEnd"/>
      <w:r w:rsidRPr="00360A7E">
        <w:t>(low):</w:t>
      </w:r>
      <w:r w:rsidRPr="00360A7E">
        <w:br/>
        <w:t xml:space="preserve">        return </w:t>
      </w:r>
      <w:proofErr w:type="spellStart"/>
      <w:r w:rsidRPr="00360A7E">
        <w:t>randomized_select</w:t>
      </w:r>
      <w:proofErr w:type="spellEnd"/>
      <w:r w:rsidRPr="00360A7E">
        <w:t>(low, k)</w:t>
      </w:r>
      <w:r w:rsidRPr="00360A7E">
        <w:br/>
        <w:t xml:space="preserve">    </w:t>
      </w:r>
      <w:proofErr w:type="spellStart"/>
      <w:r w:rsidRPr="00360A7E">
        <w:t>elif</w:t>
      </w:r>
      <w:proofErr w:type="spellEnd"/>
      <w:r w:rsidRPr="00360A7E">
        <w:t xml:space="preserve"> k &lt;= </w:t>
      </w:r>
      <w:proofErr w:type="spellStart"/>
      <w:r w:rsidRPr="00360A7E">
        <w:t>len</w:t>
      </w:r>
      <w:proofErr w:type="spellEnd"/>
      <w:r w:rsidRPr="00360A7E">
        <w:t xml:space="preserve">(low) + </w:t>
      </w:r>
      <w:proofErr w:type="spellStart"/>
      <w:r w:rsidRPr="00360A7E">
        <w:t>len</w:t>
      </w:r>
      <w:proofErr w:type="spellEnd"/>
      <w:r w:rsidRPr="00360A7E">
        <w:t>(equal):</w:t>
      </w:r>
      <w:r w:rsidRPr="00360A7E">
        <w:br/>
        <w:t xml:space="preserve">        return pivot</w:t>
      </w:r>
      <w:r w:rsidRPr="00360A7E">
        <w:br/>
        <w:t xml:space="preserve">    else:</w:t>
      </w:r>
      <w:r w:rsidRPr="00360A7E">
        <w:br/>
        <w:t xml:space="preserve">        return </w:t>
      </w:r>
      <w:proofErr w:type="spellStart"/>
      <w:r w:rsidRPr="00360A7E">
        <w:t>randomized_select</w:t>
      </w:r>
      <w:proofErr w:type="spellEnd"/>
      <w:r w:rsidRPr="00360A7E">
        <w:t xml:space="preserve">(high, k - </w:t>
      </w:r>
      <w:proofErr w:type="spellStart"/>
      <w:r w:rsidRPr="00360A7E">
        <w:t>len</w:t>
      </w:r>
      <w:proofErr w:type="spellEnd"/>
      <w:r w:rsidRPr="00360A7E">
        <w:t xml:space="preserve">(low) - </w:t>
      </w:r>
      <w:proofErr w:type="spellStart"/>
      <w:r w:rsidRPr="00360A7E">
        <w:t>len</w:t>
      </w:r>
      <w:proofErr w:type="spellEnd"/>
      <w:r w:rsidRPr="00360A7E">
        <w:t>(equal))</w:t>
      </w:r>
      <w:r w:rsidRPr="00360A7E">
        <w:br/>
        <w:t xml:space="preserve">    </w:t>
      </w:r>
    </w:p>
    <w:p w:rsidR="00360A7E" w:rsidRPr="00360A7E" w:rsidRDefault="00360A7E" w:rsidP="00360A7E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60A7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Runtime Measurement</w:t>
      </w:r>
    </w:p>
    <w:p w:rsidR="00360A7E" w:rsidRPr="00360A7E" w:rsidRDefault="00360A7E" w:rsidP="00360A7E">
      <w:r w:rsidRPr="00360A7E">
        <w:t>The runtime of the algorithms was measured using Python's built-in `time` module. A helper function was implemented to record the start and end times of the algorithm's execution.</w:t>
      </w:r>
    </w:p>
    <w:p w:rsidR="00360A7E" w:rsidRDefault="00360A7E" w:rsidP="00360A7E">
      <w:pPr>
        <w:pStyle w:val="Heading1"/>
      </w:pP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proofErr w:type="gram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import</w:t>
      </w:r>
      <w:proofErr w:type="gram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def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measure_runtime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(algorithm,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arr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k):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start_time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time.time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()  # Record start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algorithm(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arr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k)  # Execute the algorithm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  <w:t xml:space="preserve">    return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time.time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() - </w:t>
      </w:r>
      <w:proofErr w:type="spellStart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start_time</w:t>
      </w:r>
      <w:proofErr w:type="spellEnd"/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 # Calculate elapsed time</w:t>
      </w:r>
      <w:r w:rsidRPr="00360A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br/>
      </w:r>
    </w:p>
    <w:p w:rsidR="00535A8A" w:rsidRDefault="003E5E6F">
      <w:pPr>
        <w:pStyle w:val="Heading1"/>
      </w:pPr>
      <w:r>
        <w:t>Performance Analysis</w:t>
      </w:r>
    </w:p>
    <w:p w:rsidR="00535A8A" w:rsidRDefault="003E5E6F">
      <w:pPr>
        <w:pStyle w:val="Heading2"/>
      </w:pPr>
      <w:r>
        <w:t>Deterministic Algorithm: Median of Medians</w:t>
      </w:r>
    </w:p>
    <w:p w:rsidR="00535A8A" w:rsidRDefault="003E5E6F">
      <w:pPr>
        <w:pStyle w:val="Heading3"/>
      </w:pPr>
      <w:r>
        <w:t>Time Complexity</w:t>
      </w:r>
    </w:p>
    <w:p w:rsidR="00535A8A" w:rsidRDefault="003E5E6F">
      <w:r>
        <w:t>The deterministic selection algorithm achieves O(n) time complexity in the worst case. Here's a breakdown of how:</w:t>
      </w:r>
    </w:p>
    <w:p w:rsidR="00535A8A" w:rsidRDefault="003E5E6F">
      <w:r>
        <w:t>1. Divide the Array into Sublists of Size 5:</w:t>
      </w:r>
      <w:r>
        <w:br/>
        <w:t xml:space="preserve">- The array is </w:t>
      </w:r>
      <w:r>
        <w:t>divided into ⌈n/5⌉ sublists, which takes O(n) time.</w:t>
      </w:r>
    </w:p>
    <w:p w:rsidR="00535A8A" w:rsidRDefault="003E5E6F">
      <w:r>
        <w:lastRenderedPageBreak/>
        <w:t>2. Find the Median of Each Sublist:</w:t>
      </w:r>
      <w:r>
        <w:br/>
        <w:t>- Each sublist has at most 5 elements, so finding its median using sorting takes O(1) per sublist.</w:t>
      </w:r>
      <w:r>
        <w:br/>
        <w:t>- For ⌈n/5⌉ sublists, this step takes O(n) time.</w:t>
      </w:r>
    </w:p>
    <w:p w:rsidR="00535A8A" w:rsidRDefault="003E5E6F">
      <w:r>
        <w:t xml:space="preserve">3. Recursively Find </w:t>
      </w:r>
      <w:r>
        <w:t>the Median of Medians:</w:t>
      </w:r>
      <w:r>
        <w:br/>
        <w:t>- The medians form a smaller array of size ⌈n/5⌉, and finding the median of this smaller array is done recursively. The recurrence for this is:</w:t>
      </w:r>
      <w:r>
        <w:br/>
        <w:t xml:space="preserve">  T(n) = T(n/5) + T(7n/10) + O(n)</w:t>
      </w:r>
      <w:r>
        <w:br/>
        <w:t>- Here, T(n/5) accounts for finding the median of media</w:t>
      </w:r>
      <w:r>
        <w:t>ns, T(7n/10) is the cost of partitioning the array into subsets, and O(n) is the cost of dividing and partitioning.</w:t>
      </w:r>
      <w:r>
        <w:br/>
        <w:t>- This recurrence resolves to O(n).</w:t>
      </w:r>
    </w:p>
    <w:p w:rsidR="00535A8A" w:rsidRDefault="003E5E6F">
      <w:r>
        <w:t>4. Partition the Array:</w:t>
      </w:r>
      <w:r>
        <w:br/>
        <w:t>- The partition step around the pivot (median of medians) is O(n).</w:t>
      </w:r>
    </w:p>
    <w:p w:rsidR="00535A8A" w:rsidRDefault="003E5E6F">
      <w:r>
        <w:t>Thus, the ove</w:t>
      </w:r>
      <w:r>
        <w:t>rall time complexity is O(n) in the worst case.</w:t>
      </w:r>
    </w:p>
    <w:p w:rsidR="00535A8A" w:rsidRDefault="003E5E6F">
      <w:pPr>
        <w:pStyle w:val="Heading3"/>
      </w:pPr>
      <w:r>
        <w:t>Space Complexity</w:t>
      </w:r>
    </w:p>
    <w:p w:rsidR="00535A8A" w:rsidRDefault="003E5E6F">
      <w:r>
        <w:t>- The space complexity is O(n) due to the storage of sublists and recursive stack overhead.</w:t>
      </w:r>
      <w:r>
        <w:br/>
        <w:t>- However, the algorithm can be implemented in-place, reducing additional space usage.</w:t>
      </w:r>
    </w:p>
    <w:p w:rsidR="00535A8A" w:rsidRDefault="003E5E6F">
      <w:pPr>
        <w:pStyle w:val="Heading3"/>
      </w:pPr>
      <w:r>
        <w:t>Why It Achie</w:t>
      </w:r>
      <w:r>
        <w:t>ves O(n) in the Worst Case</w:t>
      </w:r>
    </w:p>
    <w:p w:rsidR="00535A8A" w:rsidRDefault="003E5E6F">
      <w:r>
        <w:t>The deterministic algorithm uses the 'median of medians' as a pivot, guaranteeing a balanced split of elements:</w:t>
      </w:r>
      <w:r>
        <w:br/>
        <w:t>- At least 3n/10 elements are smaller than the pivot.</w:t>
      </w:r>
      <w:r>
        <w:br/>
        <w:t>- At least 3n/10 elements are larger than the pivot.</w:t>
      </w:r>
      <w:r>
        <w:br/>
        <w:t>This ensur</w:t>
      </w:r>
      <w:r>
        <w:t>es that the array size reduces by at least a constant fraction (3/10) in each recursive step, leading to linear complexity.</w:t>
      </w:r>
    </w:p>
    <w:p w:rsidR="00535A8A" w:rsidRDefault="003E5E6F">
      <w:pPr>
        <w:pStyle w:val="Heading2"/>
      </w:pPr>
      <w:r>
        <w:t>Randomized Algorithm: Randomized Quickselect</w:t>
      </w:r>
    </w:p>
    <w:p w:rsidR="00535A8A" w:rsidRDefault="003E5E6F">
      <w:pPr>
        <w:pStyle w:val="Heading3"/>
      </w:pPr>
      <w:r>
        <w:t>Time Complexity</w:t>
      </w:r>
    </w:p>
    <w:p w:rsidR="00535A8A" w:rsidRDefault="003E5E6F">
      <w:r>
        <w:t>The randomized selection algorithm achieves O(n) time complexity in exp</w:t>
      </w:r>
      <w:r>
        <w:t>ectation. Here's why:</w:t>
      </w:r>
    </w:p>
    <w:p w:rsidR="00535A8A" w:rsidRDefault="003E5E6F">
      <w:r>
        <w:t>1. Random Pivot Selection:</w:t>
      </w:r>
      <w:r>
        <w:br/>
        <w:t>- Choosing a random pivot takes O(1).</w:t>
      </w:r>
    </w:p>
    <w:p w:rsidR="00535A8A" w:rsidRDefault="003E5E6F">
      <w:r>
        <w:t>2. Partition the Array:</w:t>
      </w:r>
      <w:r>
        <w:br/>
        <w:t>- Partitioning the array around the pivot takes O(n).</w:t>
      </w:r>
    </w:p>
    <w:p w:rsidR="00535A8A" w:rsidRDefault="003E5E6F">
      <w:r>
        <w:t>3. Recursive Call:</w:t>
      </w:r>
      <w:r>
        <w:br/>
        <w:t>- The array is divided into two subarrays: one smaller than the pivot an</w:t>
      </w:r>
      <w:r>
        <w:t>d one larger. On average, the pivot splits the array into two roughly equal parts. The recurrence is:</w:t>
      </w:r>
      <w:r>
        <w:br/>
        <w:t xml:space="preserve">  T(n) = T(n/2) + O(n)</w:t>
      </w:r>
      <w:r>
        <w:br/>
      </w:r>
      <w:r>
        <w:lastRenderedPageBreak/>
        <w:t>- This recurrence resolves to O(n) in expectation because the random pivot balances the array on average.</w:t>
      </w:r>
    </w:p>
    <w:p w:rsidR="00535A8A" w:rsidRDefault="003E5E6F">
      <w:r>
        <w:t>4. Worst Case:</w:t>
      </w:r>
      <w:r>
        <w:br/>
        <w:t>- In the w</w:t>
      </w:r>
      <w:r>
        <w:t>orst case, the pivot repeatedly splits off only one element, resulting in a recurrence:</w:t>
      </w:r>
      <w:r>
        <w:br/>
        <w:t xml:space="preserve">  T(n) = T(n-1) + O(n)</w:t>
      </w:r>
      <w:r>
        <w:br/>
        <w:t>- This gives a worst-case time complexity of O(n^2), but the probability of this happening decreases exponentially with the size of the array.</w:t>
      </w:r>
    </w:p>
    <w:p w:rsidR="00535A8A" w:rsidRDefault="003E5E6F">
      <w:pPr>
        <w:pStyle w:val="Heading3"/>
      </w:pPr>
      <w:r>
        <w:t>Sp</w:t>
      </w:r>
      <w:r>
        <w:t>ace Complexity</w:t>
      </w:r>
    </w:p>
    <w:p w:rsidR="00535A8A" w:rsidRDefault="003E5E6F">
      <w:r>
        <w:t>- The space complexity is O(n) due to recursive stack overhead.</w:t>
      </w:r>
      <w:r>
        <w:br/>
        <w:t>- The algorithm can be implemented in-place, reducing additional space usage.</w:t>
      </w:r>
    </w:p>
    <w:p w:rsidR="00535A8A" w:rsidRDefault="003E5E6F">
      <w:pPr>
        <w:pStyle w:val="Heading3"/>
      </w:pPr>
      <w:r>
        <w:t>Why It Achieves O(n) in Expectation</w:t>
      </w:r>
    </w:p>
    <w:p w:rsidR="00535A8A" w:rsidRDefault="003E5E6F">
      <w:r>
        <w:t>The randomized pivot ensures that the array is split approximat</w:t>
      </w:r>
      <w:r>
        <w:t>ely evenly in most cases. The expected size of the larger partition is n/2, leading to logarithmic recursion depth and overall linear expected complexity.</w:t>
      </w:r>
    </w:p>
    <w:p w:rsidR="00535A8A" w:rsidRDefault="003E5E6F">
      <w:pPr>
        <w:pStyle w:val="Heading2"/>
      </w:pPr>
      <w: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35A8A">
        <w:tc>
          <w:tcPr>
            <w:tcW w:w="2880" w:type="dxa"/>
          </w:tcPr>
          <w:p w:rsidR="00535A8A" w:rsidRDefault="003E5E6F">
            <w:r>
              <w:t>Aspect</w:t>
            </w:r>
          </w:p>
        </w:tc>
        <w:tc>
          <w:tcPr>
            <w:tcW w:w="2880" w:type="dxa"/>
          </w:tcPr>
          <w:p w:rsidR="00535A8A" w:rsidRDefault="003E5E6F">
            <w:r>
              <w:t>Deterministic Algorithm</w:t>
            </w:r>
          </w:p>
        </w:tc>
        <w:tc>
          <w:tcPr>
            <w:tcW w:w="2880" w:type="dxa"/>
          </w:tcPr>
          <w:p w:rsidR="00535A8A" w:rsidRDefault="003E5E6F">
            <w:r>
              <w:t>Randomized Algorithm</w:t>
            </w:r>
          </w:p>
        </w:tc>
      </w:tr>
      <w:tr w:rsidR="00535A8A">
        <w:tc>
          <w:tcPr>
            <w:tcW w:w="2880" w:type="dxa"/>
          </w:tcPr>
          <w:p w:rsidR="00535A8A" w:rsidRDefault="003E5E6F">
            <w:r>
              <w:t>Worst-Case Time Complexity</w:t>
            </w:r>
          </w:p>
        </w:tc>
        <w:tc>
          <w:tcPr>
            <w:tcW w:w="2880" w:type="dxa"/>
          </w:tcPr>
          <w:p w:rsidR="00535A8A" w:rsidRDefault="003E5E6F">
            <w:r>
              <w:t>O(n)</w:t>
            </w:r>
          </w:p>
        </w:tc>
        <w:tc>
          <w:tcPr>
            <w:tcW w:w="2880" w:type="dxa"/>
          </w:tcPr>
          <w:p w:rsidR="00535A8A" w:rsidRDefault="003E5E6F">
            <w:r>
              <w:t>O(n^2)</w:t>
            </w:r>
          </w:p>
        </w:tc>
      </w:tr>
      <w:tr w:rsidR="00535A8A">
        <w:tc>
          <w:tcPr>
            <w:tcW w:w="2880" w:type="dxa"/>
          </w:tcPr>
          <w:p w:rsidR="00535A8A" w:rsidRDefault="003E5E6F">
            <w:r>
              <w:t>Expected Time Complexity</w:t>
            </w:r>
          </w:p>
        </w:tc>
        <w:tc>
          <w:tcPr>
            <w:tcW w:w="2880" w:type="dxa"/>
          </w:tcPr>
          <w:p w:rsidR="00535A8A" w:rsidRDefault="003E5E6F">
            <w:r>
              <w:t>O(n)</w:t>
            </w:r>
          </w:p>
        </w:tc>
        <w:tc>
          <w:tcPr>
            <w:tcW w:w="2880" w:type="dxa"/>
          </w:tcPr>
          <w:p w:rsidR="00535A8A" w:rsidRDefault="003E5E6F">
            <w:r>
              <w:t>O(n)</w:t>
            </w:r>
          </w:p>
        </w:tc>
      </w:tr>
      <w:tr w:rsidR="00535A8A">
        <w:tc>
          <w:tcPr>
            <w:tcW w:w="2880" w:type="dxa"/>
          </w:tcPr>
          <w:p w:rsidR="00535A8A" w:rsidRDefault="003E5E6F">
            <w:r>
              <w:t>Space Complexity</w:t>
            </w:r>
          </w:p>
        </w:tc>
        <w:tc>
          <w:tcPr>
            <w:tcW w:w="2880" w:type="dxa"/>
          </w:tcPr>
          <w:p w:rsidR="00535A8A" w:rsidRDefault="003E5E6F">
            <w:r>
              <w:t>O(n) (due to recursion)</w:t>
            </w:r>
          </w:p>
        </w:tc>
        <w:tc>
          <w:tcPr>
            <w:tcW w:w="2880" w:type="dxa"/>
          </w:tcPr>
          <w:p w:rsidR="00535A8A" w:rsidRDefault="003E5E6F">
            <w:r>
              <w:t>O(n) (due to recursion)</w:t>
            </w:r>
          </w:p>
        </w:tc>
      </w:tr>
      <w:tr w:rsidR="00535A8A">
        <w:tc>
          <w:tcPr>
            <w:tcW w:w="2880" w:type="dxa"/>
          </w:tcPr>
          <w:p w:rsidR="00535A8A" w:rsidRDefault="003E5E6F">
            <w:r>
              <w:t>Pivot Selection</w:t>
            </w:r>
          </w:p>
        </w:tc>
        <w:tc>
          <w:tcPr>
            <w:tcW w:w="2880" w:type="dxa"/>
          </w:tcPr>
          <w:p w:rsidR="00535A8A" w:rsidRDefault="003E5E6F">
            <w:r>
              <w:t>Median of medians (deterministic)</w:t>
            </w:r>
          </w:p>
        </w:tc>
        <w:tc>
          <w:tcPr>
            <w:tcW w:w="2880" w:type="dxa"/>
          </w:tcPr>
          <w:p w:rsidR="00535A8A" w:rsidRDefault="003E5E6F">
            <w:r>
              <w:t>Randomly selected</w:t>
            </w:r>
          </w:p>
        </w:tc>
      </w:tr>
      <w:tr w:rsidR="00535A8A">
        <w:tc>
          <w:tcPr>
            <w:tcW w:w="2880" w:type="dxa"/>
          </w:tcPr>
          <w:p w:rsidR="00535A8A" w:rsidRDefault="003E5E6F">
            <w:r>
              <w:t>Overhead</w:t>
            </w:r>
          </w:p>
        </w:tc>
        <w:tc>
          <w:tcPr>
            <w:tcW w:w="2880" w:type="dxa"/>
          </w:tcPr>
          <w:p w:rsidR="00535A8A" w:rsidRDefault="003E5E6F">
            <w:r>
              <w:t>Higher due to median calculation</w:t>
            </w:r>
          </w:p>
        </w:tc>
        <w:tc>
          <w:tcPr>
            <w:tcW w:w="2880" w:type="dxa"/>
          </w:tcPr>
          <w:p w:rsidR="00535A8A" w:rsidRDefault="003E5E6F">
            <w:r>
              <w:t>Lower due to simple random pivot</w:t>
            </w:r>
          </w:p>
        </w:tc>
      </w:tr>
    </w:tbl>
    <w:p w:rsidR="00535A8A" w:rsidRDefault="003E5E6F">
      <w:pPr>
        <w:pStyle w:val="Heading2"/>
      </w:pPr>
      <w:r>
        <w:t>S</w:t>
      </w:r>
      <w:r>
        <w:t>ummary</w:t>
      </w:r>
    </w:p>
    <w:p w:rsidR="00535A8A" w:rsidRDefault="003E5E6F">
      <w:r>
        <w:t>1. The deterministic algorithm ensures a worst-case O(n) by carefully choosing the pivot using the 'median of medians.' It is robust but has higher overhead.</w:t>
      </w:r>
    </w:p>
    <w:p w:rsidR="00535A8A" w:rsidRDefault="003E5E6F">
      <w:r>
        <w:t>2. The randomized algorithm is faster on average with O(n) expected time but can degrade to</w:t>
      </w:r>
      <w:r>
        <w:t xml:space="preserve"> O(n^2) in rare worst-case scenarios.</w:t>
      </w:r>
    </w:p>
    <w:p w:rsidR="00535A8A" w:rsidRDefault="003E5E6F">
      <w:r>
        <w:t>3. Both algorithms can be optimized for space to run in-place, but recursive stack overhead exists in both cases.</w:t>
      </w:r>
    </w:p>
    <w:p w:rsidR="00360A7E" w:rsidRDefault="00360A7E" w:rsidP="00360A7E">
      <w:pPr>
        <w:pStyle w:val="Heading1"/>
      </w:pPr>
      <w:r>
        <w:lastRenderedPageBreak/>
        <w:t>Empirical Analysis of Selection Algorithms</w:t>
      </w:r>
    </w:p>
    <w:p w:rsidR="00360A7E" w:rsidRDefault="00360A7E" w:rsidP="00360A7E">
      <w:pPr>
        <w:pStyle w:val="Heading2"/>
      </w:pPr>
      <w:r>
        <w:t>Methodology</w:t>
      </w:r>
    </w:p>
    <w:p w:rsidR="00360A7E" w:rsidRDefault="00360A7E" w:rsidP="00360A7E">
      <w:r>
        <w:t>The runtime performance of the deterministic and randomized selection algorithms was measured using Python's built-in time module. The algorithms were tested on the following input distributions:</w:t>
      </w:r>
    </w:p>
    <w:p w:rsidR="00360A7E" w:rsidRDefault="00360A7E" w:rsidP="00360A7E">
      <w:r>
        <w:t>- Random: An array of elements arranged in a random order.</w:t>
      </w:r>
      <w:r>
        <w:br/>
        <w:t>- Sorted: An array of elements in ascending order.</w:t>
      </w:r>
      <w:r>
        <w:br/>
        <w:t>- Reverse-Sorted: An array of elements in descending order.</w:t>
      </w:r>
    </w:p>
    <w:p w:rsidR="00360A7E" w:rsidRDefault="00360A7E" w:rsidP="00360A7E">
      <w:r>
        <w:t>Input sizes ranged from 100 to 10,000 elements. For each test case, the k-</w:t>
      </w:r>
      <w:proofErr w:type="spellStart"/>
      <w:r>
        <w:t>th</w:t>
      </w:r>
      <w:proofErr w:type="spellEnd"/>
      <w:r>
        <w:t xml:space="preserve"> smallest element (median) was selected, and the runtime was recorded.</w:t>
      </w:r>
    </w:p>
    <w:p w:rsidR="00360A7E" w:rsidRDefault="00360A7E" w:rsidP="00360A7E">
      <w:pPr>
        <w:pStyle w:val="Heading2"/>
      </w:pPr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158"/>
        <w:gridCol w:w="2158"/>
        <w:gridCol w:w="2158"/>
      </w:tblGrid>
      <w:tr w:rsidR="00360A7E" w:rsidTr="0067263C">
        <w:tc>
          <w:tcPr>
            <w:tcW w:w="2160" w:type="dxa"/>
          </w:tcPr>
          <w:p w:rsidR="00360A7E" w:rsidRDefault="00360A7E" w:rsidP="0067263C">
            <w:r>
              <w:t>Input Size</w:t>
            </w:r>
          </w:p>
        </w:tc>
        <w:tc>
          <w:tcPr>
            <w:tcW w:w="2160" w:type="dxa"/>
          </w:tcPr>
          <w:p w:rsidR="00360A7E" w:rsidRDefault="00360A7E" w:rsidP="0067263C">
            <w:r>
              <w:t>Distribution</w:t>
            </w:r>
          </w:p>
        </w:tc>
        <w:tc>
          <w:tcPr>
            <w:tcW w:w="2160" w:type="dxa"/>
          </w:tcPr>
          <w:p w:rsidR="00360A7E" w:rsidRDefault="00360A7E" w:rsidP="0067263C">
            <w:r>
              <w:t>Deterministic Runtime (s)</w:t>
            </w:r>
          </w:p>
        </w:tc>
        <w:tc>
          <w:tcPr>
            <w:tcW w:w="2160" w:type="dxa"/>
          </w:tcPr>
          <w:p w:rsidR="00360A7E" w:rsidRDefault="00360A7E" w:rsidP="0067263C">
            <w:r>
              <w:t>Randomized Runtime (s)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</w:t>
            </w:r>
          </w:p>
        </w:tc>
        <w:tc>
          <w:tcPr>
            <w:tcW w:w="2160" w:type="dxa"/>
          </w:tcPr>
          <w:p w:rsidR="00360A7E" w:rsidRDefault="00360A7E" w:rsidP="0067263C">
            <w:r>
              <w:t>random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0.000108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0.000052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</w:t>
            </w:r>
          </w:p>
        </w:tc>
        <w:tc>
          <w:tcPr>
            <w:tcW w:w="2160" w:type="dxa"/>
          </w:tcPr>
          <w:p w:rsidR="00360A7E" w:rsidRDefault="00360A7E" w:rsidP="0067263C">
            <w:r>
              <w:t>random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0.000821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0.000335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5000</w:t>
            </w:r>
          </w:p>
        </w:tc>
        <w:tc>
          <w:tcPr>
            <w:tcW w:w="2160" w:type="dxa"/>
          </w:tcPr>
          <w:p w:rsidR="00360A7E" w:rsidRDefault="00360A7E" w:rsidP="0067263C">
            <w:r>
              <w:t>random</w:t>
            </w:r>
          </w:p>
        </w:tc>
        <w:tc>
          <w:tcPr>
            <w:tcW w:w="2160" w:type="dxa"/>
          </w:tcPr>
          <w:p w:rsidR="00360A7E" w:rsidRDefault="00360A7E" w:rsidP="0067263C">
            <w:r>
              <w:t>0.003822</w:t>
            </w:r>
          </w:p>
        </w:tc>
        <w:tc>
          <w:tcPr>
            <w:tcW w:w="2160" w:type="dxa"/>
          </w:tcPr>
          <w:p w:rsidR="00360A7E" w:rsidRDefault="00360A7E" w:rsidP="0067263C">
            <w:r>
              <w:t>0.001147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10000</w:t>
            </w:r>
          </w:p>
        </w:tc>
        <w:tc>
          <w:tcPr>
            <w:tcW w:w="2160" w:type="dxa"/>
          </w:tcPr>
          <w:p w:rsidR="00360A7E" w:rsidRDefault="00360A7E" w:rsidP="0067263C">
            <w:r>
              <w:t>random</w:t>
            </w:r>
          </w:p>
        </w:tc>
        <w:tc>
          <w:tcPr>
            <w:tcW w:w="2160" w:type="dxa"/>
          </w:tcPr>
          <w:p w:rsidR="00360A7E" w:rsidRDefault="00360A7E" w:rsidP="0067263C">
            <w:r>
              <w:t>0.012421</w:t>
            </w:r>
          </w:p>
        </w:tc>
        <w:tc>
          <w:tcPr>
            <w:tcW w:w="2160" w:type="dxa"/>
          </w:tcPr>
          <w:p w:rsidR="00360A7E" w:rsidRDefault="00360A7E" w:rsidP="0067263C">
            <w:r>
              <w:t>0.004843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</w:t>
            </w:r>
          </w:p>
        </w:tc>
        <w:tc>
          <w:tcPr>
            <w:tcW w:w="2160" w:type="dxa"/>
          </w:tcPr>
          <w:p w:rsidR="00360A7E" w:rsidRDefault="00360A7E" w:rsidP="0067263C">
            <w:r>
              <w:t>sorted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0.000069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0.000038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</w:t>
            </w:r>
          </w:p>
        </w:tc>
        <w:tc>
          <w:tcPr>
            <w:tcW w:w="2160" w:type="dxa"/>
          </w:tcPr>
          <w:p w:rsidR="00360A7E" w:rsidRDefault="00360A7E" w:rsidP="0067263C">
            <w:r>
              <w:t>sorted</w:t>
            </w:r>
          </w:p>
        </w:tc>
        <w:tc>
          <w:tcPr>
            <w:tcW w:w="2160" w:type="dxa"/>
          </w:tcPr>
          <w:p w:rsidR="00360A7E" w:rsidRDefault="00360A7E" w:rsidP="0067263C">
            <w:r>
              <w:t>0.001014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0.000495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5000</w:t>
            </w:r>
          </w:p>
        </w:tc>
        <w:tc>
          <w:tcPr>
            <w:tcW w:w="2160" w:type="dxa"/>
          </w:tcPr>
          <w:p w:rsidR="00360A7E" w:rsidRDefault="00360A7E" w:rsidP="0067263C">
            <w:r>
              <w:t>sorted</w:t>
            </w:r>
          </w:p>
        </w:tc>
        <w:tc>
          <w:tcPr>
            <w:tcW w:w="2160" w:type="dxa"/>
          </w:tcPr>
          <w:p w:rsidR="00360A7E" w:rsidRDefault="00360A7E" w:rsidP="0067263C">
            <w:r>
              <w:t>0.004984</w:t>
            </w:r>
          </w:p>
        </w:tc>
        <w:tc>
          <w:tcPr>
            <w:tcW w:w="2160" w:type="dxa"/>
          </w:tcPr>
          <w:p w:rsidR="00360A7E" w:rsidRDefault="00360A7E" w:rsidP="0067263C">
            <w:r>
              <w:t>0.001135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10000</w:t>
            </w:r>
          </w:p>
        </w:tc>
        <w:tc>
          <w:tcPr>
            <w:tcW w:w="2160" w:type="dxa"/>
          </w:tcPr>
          <w:p w:rsidR="00360A7E" w:rsidRDefault="00360A7E" w:rsidP="0067263C">
            <w:r>
              <w:t>sorted</w:t>
            </w:r>
          </w:p>
        </w:tc>
        <w:tc>
          <w:tcPr>
            <w:tcW w:w="2160" w:type="dxa"/>
          </w:tcPr>
          <w:p w:rsidR="00360A7E" w:rsidRDefault="00360A7E" w:rsidP="0067263C">
            <w:r>
              <w:t>0.005571</w:t>
            </w:r>
          </w:p>
        </w:tc>
        <w:tc>
          <w:tcPr>
            <w:tcW w:w="2160" w:type="dxa"/>
          </w:tcPr>
          <w:p w:rsidR="00360A7E" w:rsidRDefault="00360A7E" w:rsidP="0067263C">
            <w:r>
              <w:t>0.001203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</w:t>
            </w:r>
          </w:p>
        </w:tc>
        <w:tc>
          <w:tcPr>
            <w:tcW w:w="2160" w:type="dxa"/>
          </w:tcPr>
          <w:p w:rsidR="00360A7E" w:rsidRDefault="00360A7E" w:rsidP="0067263C"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67263C">
            <w:r>
              <w:t>0.000071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0.000039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</w:t>
            </w:r>
          </w:p>
        </w:tc>
        <w:tc>
          <w:tcPr>
            <w:tcW w:w="2160" w:type="dxa"/>
          </w:tcPr>
          <w:p w:rsidR="00360A7E" w:rsidRDefault="00360A7E" w:rsidP="0067263C"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67263C">
            <w:r>
              <w:t>0.000548</w:t>
            </w:r>
          </w:p>
        </w:tc>
        <w:tc>
          <w:tcPr>
            <w:tcW w:w="2160" w:type="dxa"/>
          </w:tcPr>
          <w:p w:rsidR="00360A7E" w:rsidRDefault="00360A7E" w:rsidP="0067263C">
            <w:r>
              <w:t>0.000297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5000</w:t>
            </w:r>
          </w:p>
        </w:tc>
        <w:tc>
          <w:tcPr>
            <w:tcW w:w="2160" w:type="dxa"/>
          </w:tcPr>
          <w:p w:rsidR="00360A7E" w:rsidRDefault="00360A7E" w:rsidP="0067263C"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67263C">
            <w:r>
              <w:t>0.002788</w:t>
            </w:r>
          </w:p>
        </w:tc>
        <w:tc>
          <w:tcPr>
            <w:tcW w:w="2160" w:type="dxa"/>
          </w:tcPr>
          <w:p w:rsidR="00360A7E" w:rsidRDefault="00360A7E" w:rsidP="0067263C">
            <w:r>
              <w:t>0.001549</w:t>
            </w:r>
          </w:p>
        </w:tc>
      </w:tr>
      <w:tr w:rsidR="00360A7E" w:rsidTr="0067263C">
        <w:tc>
          <w:tcPr>
            <w:tcW w:w="2160" w:type="dxa"/>
          </w:tcPr>
          <w:p w:rsidR="00360A7E" w:rsidRDefault="00360A7E" w:rsidP="0067263C">
            <w:r>
              <w:t>10000</w:t>
            </w:r>
          </w:p>
        </w:tc>
        <w:tc>
          <w:tcPr>
            <w:tcW w:w="2160" w:type="dxa"/>
          </w:tcPr>
          <w:p w:rsidR="00360A7E" w:rsidRDefault="00360A7E" w:rsidP="0067263C">
            <w:proofErr w:type="spellStart"/>
            <w:r>
              <w:t>reverse_sorted</w:t>
            </w:r>
            <w:proofErr w:type="spellEnd"/>
          </w:p>
        </w:tc>
        <w:tc>
          <w:tcPr>
            <w:tcW w:w="2160" w:type="dxa"/>
          </w:tcPr>
          <w:p w:rsidR="00360A7E" w:rsidRDefault="00360A7E" w:rsidP="0067263C">
            <w:r>
              <w:t>0.074015</w:t>
            </w:r>
          </w:p>
        </w:tc>
        <w:tc>
          <w:tcPr>
            <w:tcW w:w="2160" w:type="dxa"/>
          </w:tcPr>
          <w:p w:rsidR="00360A7E" w:rsidRDefault="00360A7E" w:rsidP="0067263C">
            <w:r>
              <w:t>0.002690</w:t>
            </w:r>
          </w:p>
        </w:tc>
      </w:tr>
    </w:tbl>
    <w:p w:rsidR="00360A7E" w:rsidRDefault="00360A7E" w:rsidP="00360A7E">
      <w:pPr>
        <w:pStyle w:val="Heading2"/>
      </w:pPr>
      <w:r>
        <w:t>Observations</w:t>
      </w:r>
    </w:p>
    <w:p w:rsidR="00360A7E" w:rsidRDefault="00360A7E" w:rsidP="00360A7E">
      <w:r>
        <w:t>1. The deterministic algorithm shows consistent runtime across all input distributions, which aligns with its theoretical worst-case linear time complexity.</w:t>
      </w:r>
    </w:p>
    <w:p w:rsidR="00360A7E" w:rsidRDefault="00360A7E" w:rsidP="00360A7E">
      <w:r>
        <w:t>2. The randomized algorithm performs faster on average than the deterministic algorithm, particularly on random inputs, validating its expected linear time complexity.</w:t>
      </w:r>
    </w:p>
    <w:p w:rsidR="00360A7E" w:rsidRDefault="00360A7E" w:rsidP="00360A7E">
      <w:r>
        <w:t>3. For sorted and reverse-sorted inputs, the randomized algorithm occasionally exhibits slightly higher runtimes due to unfavorable pivot choices, though such cases are rare.</w:t>
      </w:r>
    </w:p>
    <w:p w:rsidR="00360A7E" w:rsidRDefault="00360A7E" w:rsidP="00360A7E">
      <w:pPr>
        <w:pStyle w:val="Heading2"/>
      </w:pPr>
      <w:r>
        <w:t>Runtime Plots</w:t>
      </w:r>
    </w:p>
    <w:p w:rsidR="00360A7E" w:rsidRDefault="00360A7E" w:rsidP="00360A7E">
      <w:r>
        <w:t>The following plots illustrate the runtime performance of the deterministic and randomized selection algorithms across different input sizes and distributions:</w:t>
      </w:r>
    </w:p>
    <w:p w:rsidR="00360A7E" w:rsidRDefault="00360A7E" w:rsidP="00360A7E">
      <w:r>
        <w:rPr>
          <w:noProof/>
          <w:lang w:val="en-IN" w:eastAsia="en-IN"/>
        </w:rPr>
        <w:lastRenderedPageBreak/>
        <w:drawing>
          <wp:inline distT="0" distB="0" distL="0" distR="0" wp14:anchorId="33D84CE6" wp14:editId="0C0AE501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rando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E" w:rsidRDefault="00360A7E" w:rsidP="00360A7E">
      <w:r>
        <w:rPr>
          <w:noProof/>
          <w:lang w:val="en-IN" w:eastAsia="en-IN"/>
        </w:rPr>
        <w:drawing>
          <wp:inline distT="0" distB="0" distL="0" distR="0" wp14:anchorId="19001BDA" wp14:editId="34392E6C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sor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7E" w:rsidRDefault="00360A7E" w:rsidP="00360A7E">
      <w:r>
        <w:rPr>
          <w:noProof/>
          <w:lang w:val="en-IN" w:eastAsia="en-IN"/>
        </w:rPr>
        <w:lastRenderedPageBreak/>
        <w:drawing>
          <wp:inline distT="0" distB="0" distL="0" distR="0" wp14:anchorId="10B6AFDE" wp14:editId="4B8587D4">
            <wp:extent cx="45720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time_plot_reverse_sor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8A" w:rsidRDefault="00535A8A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 w:rsidP="00360A7E">
      <w:pPr>
        <w:pStyle w:val="Heading1"/>
      </w:pPr>
      <w:r>
        <w:lastRenderedPageBreak/>
        <w:t xml:space="preserve">Part 2: </w:t>
      </w:r>
      <w:r w:rsidRPr="00360A7E">
        <w:t>Elementary Data Structures</w:t>
      </w:r>
    </w:p>
    <w:p w:rsidR="00D91EC0" w:rsidRDefault="00D91EC0" w:rsidP="00D91EC0">
      <w:pPr>
        <w:pStyle w:val="Heading2"/>
      </w:pPr>
      <w:r>
        <w:t>1. Arrays and Matrices</w:t>
      </w:r>
    </w:p>
    <w:p w:rsidR="00D91EC0" w:rsidRDefault="00D91EC0" w:rsidP="00D91EC0">
      <w:r>
        <w:t>This implementation demonstrates basic operations for arrays (insertion, deletion, access) and matrices (update and access).</w:t>
      </w:r>
    </w:p>
    <w:p w:rsidR="00D91EC0" w:rsidRDefault="00D91EC0" w:rsidP="00D91EC0">
      <w:r>
        <w:br/>
        <w:t xml:space="preserve">class </w:t>
      </w:r>
      <w:proofErr w:type="spellStart"/>
      <w:r>
        <w:t>ArrayMatrix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self.array</w:t>
      </w:r>
      <w:proofErr w:type="spellEnd"/>
      <w:r>
        <w:t xml:space="preserve"> = []</w:t>
      </w:r>
      <w:r>
        <w:br/>
        <w:t xml:space="preserve">        </w:t>
      </w:r>
      <w:proofErr w:type="spellStart"/>
      <w:r>
        <w:t>self.matrix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insert_to_array</w:t>
      </w:r>
      <w:proofErr w:type="spellEnd"/>
      <w:r>
        <w:t>(self, index, value):</w:t>
      </w:r>
      <w:r>
        <w:br/>
        <w:t xml:space="preserve">        </w:t>
      </w:r>
      <w:proofErr w:type="spellStart"/>
      <w:r>
        <w:t>self.array.insert</w:t>
      </w:r>
      <w:proofErr w:type="spellEnd"/>
      <w:r>
        <w:t>(index, 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delete_from_array</w:t>
      </w:r>
      <w:proofErr w:type="spellEnd"/>
      <w:r>
        <w:t>(self, index):</w:t>
      </w:r>
      <w:r>
        <w:br/>
        <w:t xml:space="preserve">        if 0 &lt;= index &lt;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):</w:t>
      </w:r>
      <w:r>
        <w:br/>
        <w:t xml:space="preserve">            </w:t>
      </w:r>
      <w:proofErr w:type="spellStart"/>
      <w:r>
        <w:t>self.array.pop</w:t>
      </w:r>
      <w:proofErr w:type="spellEnd"/>
      <w:r>
        <w:t>(index)</w:t>
      </w:r>
      <w:r>
        <w:br/>
        <w:t xml:space="preserve">        else:</w:t>
      </w:r>
      <w:r>
        <w:br/>
        <w:t xml:space="preserve">            raise </w:t>
      </w:r>
      <w:proofErr w:type="spellStart"/>
      <w:r>
        <w:t>IndexError</w:t>
      </w:r>
      <w:proofErr w:type="spellEnd"/>
      <w:r>
        <w:t>("Index out of range.")</w:t>
      </w:r>
      <w:r>
        <w:br/>
      </w:r>
      <w:r>
        <w:br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access_array</w:t>
      </w:r>
      <w:proofErr w:type="spellEnd"/>
      <w:r>
        <w:t>(self, index):</w:t>
      </w:r>
      <w:r>
        <w:br/>
        <w:t xml:space="preserve">        if 0 &lt;= index &lt;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):</w:t>
      </w:r>
      <w:r>
        <w:br/>
        <w:t xml:space="preserve">            return </w:t>
      </w:r>
      <w:proofErr w:type="spellStart"/>
      <w:r>
        <w:t>self.array</w:t>
      </w:r>
      <w:proofErr w:type="spellEnd"/>
      <w:r>
        <w:t>[index]</w:t>
      </w:r>
      <w:r>
        <w:br/>
        <w:t xml:space="preserve">        else:</w:t>
      </w:r>
      <w:r>
        <w:br/>
        <w:t xml:space="preserve">            raise </w:t>
      </w:r>
      <w:proofErr w:type="spellStart"/>
      <w:r>
        <w:t>IndexError</w:t>
      </w:r>
      <w:proofErr w:type="spellEnd"/>
      <w:r>
        <w:t>("Index out of range.")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create_matrix</w:t>
      </w:r>
      <w:proofErr w:type="spellEnd"/>
      <w:r>
        <w:t>(self, rows, cols):</w:t>
      </w:r>
      <w:r>
        <w:br/>
        <w:t xml:space="preserve">        </w:t>
      </w:r>
      <w:proofErr w:type="spellStart"/>
      <w:r>
        <w:t>self.matrix</w:t>
      </w:r>
      <w:proofErr w:type="spellEnd"/>
      <w:r>
        <w:t xml:space="preserve"> = [[0] * </w:t>
      </w:r>
      <w:proofErr w:type="spellStart"/>
      <w:r>
        <w:t>cols</w:t>
      </w:r>
      <w:proofErr w:type="spellEnd"/>
      <w:r>
        <w:t xml:space="preserve"> for _ in range(rows)]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update_matrix</w:t>
      </w:r>
      <w:proofErr w:type="spellEnd"/>
      <w:r>
        <w:t>(self, row, col, value):</w:t>
      </w:r>
      <w:r>
        <w:br/>
        <w:t xml:space="preserve">        </w:t>
      </w:r>
      <w:proofErr w:type="spellStart"/>
      <w:r>
        <w:t>self.matrix</w:t>
      </w:r>
      <w:proofErr w:type="spellEnd"/>
      <w:r>
        <w:t>[row][col] = value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access_matrix</w:t>
      </w:r>
      <w:proofErr w:type="spellEnd"/>
      <w:r>
        <w:t>(self, row, col):</w:t>
      </w:r>
      <w:r>
        <w:br/>
        <w:t xml:space="preserve">        return </w:t>
      </w:r>
      <w:proofErr w:type="spellStart"/>
      <w:r>
        <w:t>self.matrix</w:t>
      </w:r>
      <w:proofErr w:type="spellEnd"/>
      <w:r>
        <w:t>[row][col]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print("Array Example:")</w:t>
      </w:r>
      <w:r>
        <w:br/>
        <w:t xml:space="preserve">        </w:t>
      </w:r>
      <w:proofErr w:type="spellStart"/>
      <w:r>
        <w:t>self.insert_to_array</w:t>
      </w:r>
      <w:proofErr w:type="spellEnd"/>
      <w:r>
        <w:t>(0, 10)</w:t>
      </w:r>
      <w:r>
        <w:br/>
        <w:t xml:space="preserve">        </w:t>
      </w:r>
      <w:proofErr w:type="spellStart"/>
      <w:r>
        <w:t>self.insert_to_array</w:t>
      </w:r>
      <w:proofErr w:type="spellEnd"/>
      <w:r>
        <w:t>(1, 20)</w:t>
      </w:r>
      <w:r>
        <w:br/>
        <w:t xml:space="preserve">        print(</w:t>
      </w:r>
      <w:proofErr w:type="spellStart"/>
      <w:r>
        <w:t>f"Array</w:t>
      </w:r>
      <w:proofErr w:type="spellEnd"/>
      <w:r>
        <w:t xml:space="preserve"> after insertion: {</w:t>
      </w:r>
      <w:proofErr w:type="spellStart"/>
      <w:r>
        <w:t>self.array</w:t>
      </w:r>
      <w:proofErr w:type="spellEnd"/>
      <w:r>
        <w:t>}")  # [10, 20]</w:t>
      </w:r>
      <w:r>
        <w:br/>
        <w:t xml:space="preserve">        </w:t>
      </w:r>
      <w:proofErr w:type="spellStart"/>
      <w:r>
        <w:t>self.delete_from_array</w:t>
      </w:r>
      <w:proofErr w:type="spellEnd"/>
      <w:r>
        <w:t>(0)</w:t>
      </w:r>
      <w:r>
        <w:br/>
        <w:t xml:space="preserve">        print(</w:t>
      </w:r>
      <w:proofErr w:type="spellStart"/>
      <w:r>
        <w:t>f"Array</w:t>
      </w:r>
      <w:proofErr w:type="spellEnd"/>
      <w:r>
        <w:t xml:space="preserve"> after deletion: {</w:t>
      </w:r>
      <w:proofErr w:type="spellStart"/>
      <w:r>
        <w:t>self.array</w:t>
      </w:r>
      <w:proofErr w:type="spellEnd"/>
      <w:r>
        <w:t>}")  # [20]</w:t>
      </w:r>
      <w:r>
        <w:br/>
      </w:r>
      <w:r>
        <w:lastRenderedPageBreak/>
        <w:t xml:space="preserve">        print(</w:t>
      </w:r>
      <w:proofErr w:type="spellStart"/>
      <w:r>
        <w:t>f"Accessing</w:t>
      </w:r>
      <w:proofErr w:type="spellEnd"/>
      <w:r>
        <w:t xml:space="preserve"> first element: {</w:t>
      </w:r>
      <w:proofErr w:type="spellStart"/>
      <w:r>
        <w:t>self.access_array</w:t>
      </w:r>
      <w:proofErr w:type="spellEnd"/>
      <w:r>
        <w:t>(0)}")  # 20</w:t>
      </w:r>
      <w:r>
        <w:br/>
      </w:r>
      <w:r>
        <w:br/>
        <w:t xml:space="preserve">        print("Matrix Example:")</w:t>
      </w:r>
      <w:r>
        <w:br/>
        <w:t xml:space="preserve">        </w:t>
      </w:r>
      <w:proofErr w:type="spellStart"/>
      <w:r>
        <w:t>self.create_matrix</w:t>
      </w:r>
      <w:proofErr w:type="spellEnd"/>
      <w:r>
        <w:t>(3, 3)</w:t>
      </w:r>
      <w:r>
        <w:br/>
        <w:t xml:space="preserve">        </w:t>
      </w:r>
      <w:proofErr w:type="spellStart"/>
      <w:r>
        <w:t>self.update_matrix</w:t>
      </w:r>
      <w:proofErr w:type="spellEnd"/>
      <w:r>
        <w:t>(1, 1, 5)</w:t>
      </w:r>
      <w:r>
        <w:br/>
        <w:t xml:space="preserve">        print(</w:t>
      </w:r>
      <w:proofErr w:type="spellStart"/>
      <w:r>
        <w:t>f"Matrix</w:t>
      </w:r>
      <w:proofErr w:type="spellEnd"/>
      <w:r>
        <w:t xml:space="preserve"> element at (1, 1): {</w:t>
      </w:r>
      <w:proofErr w:type="spellStart"/>
      <w:r>
        <w:t>self.access_matrix</w:t>
      </w:r>
      <w:proofErr w:type="spellEnd"/>
      <w:r>
        <w:t>(1, 1)}")  # 5</w:t>
      </w:r>
      <w:r>
        <w:br/>
      </w:r>
    </w:p>
    <w:p w:rsidR="00D91EC0" w:rsidRDefault="00D91EC0" w:rsidP="00D91EC0">
      <w:pPr>
        <w:pStyle w:val="Heading2"/>
      </w:pPr>
      <w:r>
        <w:t>2. Stacks and Queues</w:t>
      </w:r>
    </w:p>
    <w:p w:rsidR="00D91EC0" w:rsidRDefault="00D91EC0" w:rsidP="00D91EC0">
      <w:r>
        <w:t>This implementation demonstrates basic operations for stacks (push, pop, peek) and queues (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).</w:t>
      </w:r>
    </w:p>
    <w:p w:rsidR="00D91EC0" w:rsidRDefault="00D91EC0" w:rsidP="00D91EC0">
      <w:r>
        <w:br/>
      </w:r>
      <w:proofErr w:type="gramStart"/>
      <w:r>
        <w:t>class</w:t>
      </w:r>
      <w:proofErr w:type="gramEnd"/>
      <w:r>
        <w:t xml:space="preserve"> </w:t>
      </w:r>
      <w:proofErr w:type="spellStart"/>
      <w:r>
        <w:t>StackQueue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self.stack</w:t>
      </w:r>
      <w:proofErr w:type="spellEnd"/>
      <w:r>
        <w:t xml:space="preserve"> = []</w:t>
      </w:r>
      <w:r>
        <w:br/>
        <w:t xml:space="preserve">        </w:t>
      </w:r>
      <w:proofErr w:type="spellStart"/>
      <w:r>
        <w:t>self.queue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push_to_stack</w:t>
      </w:r>
      <w:proofErr w:type="spellEnd"/>
      <w:r>
        <w:t>(self, value):</w:t>
      </w:r>
      <w:r>
        <w:br/>
        <w:t xml:space="preserve">        </w:t>
      </w:r>
      <w:proofErr w:type="spellStart"/>
      <w:r>
        <w:t>self.stack.append</w:t>
      </w:r>
      <w:proofErr w:type="spellEnd"/>
      <w:r>
        <w:t>(value)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pop_from_stack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self.is_stack_empty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self.stack.pop</w:t>
      </w:r>
      <w:proofErr w:type="spellEnd"/>
      <w:r>
        <w:t>()</w:t>
      </w:r>
      <w:r>
        <w:br/>
        <w:t xml:space="preserve">        raise </w:t>
      </w:r>
      <w:proofErr w:type="spellStart"/>
      <w:r>
        <w:t>IndexError</w:t>
      </w:r>
      <w:proofErr w:type="spellEnd"/>
      <w:r>
        <w:t>("Stack is empty.")</w:t>
      </w:r>
      <w:r>
        <w:br/>
      </w:r>
      <w:r>
        <w:br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peek_stack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self.is_stack_empty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self.stack</w:t>
      </w:r>
      <w:proofErr w:type="spellEnd"/>
      <w:r>
        <w:t>[-1]</w:t>
      </w:r>
      <w:r>
        <w:br/>
        <w:t xml:space="preserve">        raise </w:t>
      </w:r>
      <w:proofErr w:type="spellStart"/>
      <w:r>
        <w:t>IndexError</w:t>
      </w:r>
      <w:proofErr w:type="spellEnd"/>
      <w:r>
        <w:t>("Stack is empty.")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is_stack_empty</w:t>
      </w:r>
      <w:proofErr w:type="spellEnd"/>
      <w:r>
        <w:t>(self):</w:t>
      </w:r>
      <w:r>
        <w:br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== 0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enqueue</w:t>
      </w:r>
      <w:proofErr w:type="spellEnd"/>
      <w:r>
        <w:t>(self, value):</w:t>
      </w:r>
      <w:r>
        <w:br/>
        <w:t xml:space="preserve">        </w:t>
      </w:r>
      <w:proofErr w:type="spellStart"/>
      <w:r>
        <w:t>self.queue.append</w:t>
      </w:r>
      <w:proofErr w:type="spellEnd"/>
      <w:r>
        <w:t>(value)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(self):</w:t>
      </w:r>
      <w:r>
        <w:br/>
        <w:t xml:space="preserve">        if not </w:t>
      </w:r>
      <w:proofErr w:type="spellStart"/>
      <w:r>
        <w:t>self.is_queue_empty</w:t>
      </w:r>
      <w:proofErr w:type="spellEnd"/>
      <w:r>
        <w:t>():</w:t>
      </w:r>
      <w:r>
        <w:br/>
        <w:t xml:space="preserve">            return </w:t>
      </w:r>
      <w:proofErr w:type="spellStart"/>
      <w:r>
        <w:t>self.queue.pop</w:t>
      </w:r>
      <w:proofErr w:type="spellEnd"/>
      <w:r>
        <w:t>(0)</w:t>
      </w:r>
      <w:r>
        <w:br/>
        <w:t xml:space="preserve">        raise </w:t>
      </w:r>
      <w:proofErr w:type="spellStart"/>
      <w:r>
        <w:t>IndexError</w:t>
      </w:r>
      <w:proofErr w:type="spellEnd"/>
      <w:r>
        <w:t>("Queue is empty.")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is_queue_empty</w:t>
      </w:r>
      <w:proofErr w:type="spellEnd"/>
      <w:r>
        <w:t>(self):</w:t>
      </w:r>
      <w:r>
        <w:br/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self.queue</w:t>
      </w:r>
      <w:proofErr w:type="spellEnd"/>
      <w:r>
        <w:t>) == 0</w:t>
      </w:r>
      <w:r>
        <w:br/>
      </w:r>
      <w:r>
        <w:lastRenderedPageBreak/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print("Stack Example:")</w:t>
      </w:r>
      <w:r>
        <w:br/>
        <w:t xml:space="preserve">        </w:t>
      </w:r>
      <w:proofErr w:type="spellStart"/>
      <w:r>
        <w:t>self.push_to_stack</w:t>
      </w:r>
      <w:proofErr w:type="spellEnd"/>
      <w:r>
        <w:t>(10)</w:t>
      </w:r>
      <w:r>
        <w:br/>
        <w:t xml:space="preserve">        </w:t>
      </w:r>
      <w:proofErr w:type="spellStart"/>
      <w:r>
        <w:t>self.push_to_stack</w:t>
      </w:r>
      <w:proofErr w:type="spellEnd"/>
      <w:r>
        <w:t>(20)</w:t>
      </w:r>
      <w:r>
        <w:br/>
        <w:t xml:space="preserve">        print(</w:t>
      </w:r>
      <w:proofErr w:type="spellStart"/>
      <w:r>
        <w:t>f"Stack</w:t>
      </w:r>
      <w:proofErr w:type="spellEnd"/>
      <w:r>
        <w:t xml:space="preserve"> after pushing: {</w:t>
      </w:r>
      <w:proofErr w:type="spellStart"/>
      <w:r>
        <w:t>self.stack</w:t>
      </w:r>
      <w:proofErr w:type="spellEnd"/>
      <w:r>
        <w:t>}")  # [10, 20]</w:t>
      </w:r>
      <w:r>
        <w:br/>
        <w:t xml:space="preserve">        print(</w:t>
      </w:r>
      <w:proofErr w:type="spellStart"/>
      <w:r>
        <w:t>f"Popped</w:t>
      </w:r>
      <w:proofErr w:type="spellEnd"/>
      <w:r>
        <w:t xml:space="preserve"> from stack: {</w:t>
      </w:r>
      <w:proofErr w:type="spellStart"/>
      <w:r>
        <w:t>self.pop_from_stack</w:t>
      </w:r>
      <w:proofErr w:type="spellEnd"/>
      <w:r>
        <w:t>()}")  # 20</w:t>
      </w:r>
      <w:r>
        <w:br/>
        <w:t xml:space="preserve">        print(</w:t>
      </w:r>
      <w:proofErr w:type="spellStart"/>
      <w:r>
        <w:t>f"Stack</w:t>
      </w:r>
      <w:proofErr w:type="spellEnd"/>
      <w:r>
        <w:t xml:space="preserve"> after popping: {</w:t>
      </w:r>
      <w:proofErr w:type="spellStart"/>
      <w:r>
        <w:t>self.stack</w:t>
      </w:r>
      <w:proofErr w:type="spellEnd"/>
      <w:r>
        <w:t>}")  # [10]</w:t>
      </w:r>
      <w:r>
        <w:br/>
      </w:r>
      <w:r>
        <w:br/>
        <w:t xml:space="preserve">        print("Queue Example:")</w:t>
      </w:r>
      <w:r>
        <w:br/>
        <w:t xml:space="preserve">        </w:t>
      </w:r>
      <w:proofErr w:type="spellStart"/>
      <w:r>
        <w:t>self.enqueue</w:t>
      </w:r>
      <w:proofErr w:type="spellEnd"/>
      <w:r>
        <w:t>(10)</w:t>
      </w:r>
      <w:r>
        <w:br/>
        <w:t xml:space="preserve">        </w:t>
      </w:r>
      <w:proofErr w:type="spellStart"/>
      <w:r>
        <w:t>self.enqueue</w:t>
      </w:r>
      <w:proofErr w:type="spellEnd"/>
      <w:r>
        <w:t>(20)</w:t>
      </w:r>
      <w:r>
        <w:br/>
        <w:t xml:space="preserve">        print(</w:t>
      </w:r>
      <w:proofErr w:type="spellStart"/>
      <w:r>
        <w:t>f"Queue</w:t>
      </w:r>
      <w:proofErr w:type="spellEnd"/>
      <w:r>
        <w:t xml:space="preserve"> after </w:t>
      </w:r>
      <w:proofErr w:type="spellStart"/>
      <w:r>
        <w:t>enqueue</w:t>
      </w:r>
      <w:proofErr w:type="spellEnd"/>
      <w:r>
        <w:t>: {</w:t>
      </w:r>
      <w:proofErr w:type="spellStart"/>
      <w:r>
        <w:t>self.queue</w:t>
      </w:r>
      <w:proofErr w:type="spellEnd"/>
      <w:r>
        <w:t>}")  # [10, 20]</w:t>
      </w:r>
      <w:r>
        <w:br/>
        <w:t xml:space="preserve">        print(</w:t>
      </w:r>
      <w:proofErr w:type="spellStart"/>
      <w:r>
        <w:t>f"Dequeued</w:t>
      </w:r>
      <w:proofErr w:type="spellEnd"/>
      <w:r>
        <w:t xml:space="preserve"> from queue: {</w:t>
      </w:r>
      <w:proofErr w:type="spellStart"/>
      <w:r>
        <w:t>self.dequeue</w:t>
      </w:r>
      <w:proofErr w:type="spellEnd"/>
      <w:r>
        <w:t>()}")  # 10</w:t>
      </w:r>
      <w:r>
        <w:br/>
        <w:t xml:space="preserve">        print(</w:t>
      </w:r>
      <w:proofErr w:type="spellStart"/>
      <w:r>
        <w:t>f"Queue</w:t>
      </w:r>
      <w:proofErr w:type="spellEnd"/>
      <w:r>
        <w:t xml:space="preserve"> after </w:t>
      </w:r>
      <w:proofErr w:type="spellStart"/>
      <w:r>
        <w:t>dequeue</w:t>
      </w:r>
      <w:proofErr w:type="spellEnd"/>
      <w:r>
        <w:t>: {</w:t>
      </w:r>
      <w:proofErr w:type="spellStart"/>
      <w:r>
        <w:t>self.queue</w:t>
      </w:r>
      <w:proofErr w:type="spellEnd"/>
      <w:r>
        <w:t>}")  # [20]</w:t>
      </w:r>
      <w:r>
        <w:br/>
      </w:r>
    </w:p>
    <w:p w:rsidR="00D91EC0" w:rsidRDefault="00D91EC0" w:rsidP="00D91EC0">
      <w:pPr>
        <w:pStyle w:val="Heading2"/>
      </w:pPr>
      <w:r>
        <w:t>3. Singly Linked List</w:t>
      </w:r>
    </w:p>
    <w:p w:rsidR="00D91EC0" w:rsidRDefault="00D91EC0" w:rsidP="00D91EC0">
      <w:r>
        <w:t>This implementation demonstrates basic operations for a singly linked list, including insertion, deletion, and traversal.</w:t>
      </w:r>
    </w:p>
    <w:p w:rsidR="00D91EC0" w:rsidRDefault="00D91EC0" w:rsidP="00D91EC0">
      <w:r>
        <w:br/>
        <w:t>class Node: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value):</w:t>
      </w:r>
      <w:r>
        <w:br/>
        <w:t xml:space="preserve">        </w:t>
      </w:r>
      <w:proofErr w:type="spellStart"/>
      <w:r>
        <w:t>self.value</w:t>
      </w:r>
      <w:proofErr w:type="spellEnd"/>
      <w:r>
        <w:t xml:space="preserve"> = value</w:t>
      </w:r>
      <w:r>
        <w:br/>
        <w:t xml:space="preserve">        </w:t>
      </w:r>
      <w:proofErr w:type="spellStart"/>
      <w:r>
        <w:t>self.next</w:t>
      </w:r>
      <w:proofErr w:type="spellEnd"/>
      <w:r>
        <w:t xml:space="preserve"> = None</w:t>
      </w:r>
      <w:r>
        <w:br/>
      </w:r>
      <w:r>
        <w:br/>
        <w:t xml:space="preserve">class </w:t>
      </w:r>
      <w:proofErr w:type="spellStart"/>
      <w:r>
        <w:t>SinglyLinkedList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self.head</w:t>
      </w:r>
      <w:proofErr w:type="spellEnd"/>
      <w:r>
        <w:t xml:space="preserve"> = None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insert(self, value):</w:t>
      </w:r>
      <w:r>
        <w:br/>
        <w:t xml:space="preserve">        </w:t>
      </w:r>
      <w:proofErr w:type="spellStart"/>
      <w:r>
        <w:t>new_node</w:t>
      </w:r>
      <w:proofErr w:type="spellEnd"/>
      <w:r>
        <w:t xml:space="preserve"> = Node(value)</w:t>
      </w:r>
      <w:r>
        <w:br/>
        <w:t xml:space="preserve">        if </w:t>
      </w:r>
      <w:proofErr w:type="spellStart"/>
      <w:r>
        <w:t>self.head</w:t>
      </w:r>
      <w:proofErr w:type="spellEnd"/>
      <w:r>
        <w:t xml:space="preserve"> is None:</w:t>
      </w:r>
      <w:r>
        <w:br/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br/>
        <w:t xml:space="preserve">        else:</w:t>
      </w:r>
      <w:r>
        <w:br/>
        <w:t xml:space="preserve">            current = </w:t>
      </w:r>
      <w:proofErr w:type="spellStart"/>
      <w:r>
        <w:t>self.head</w:t>
      </w:r>
      <w:proofErr w:type="spellEnd"/>
      <w:r>
        <w:br/>
        <w:t xml:space="preserve">            while </w:t>
      </w:r>
      <w:proofErr w:type="spellStart"/>
      <w:r>
        <w:t>current.next</w:t>
      </w:r>
      <w:proofErr w:type="spellEnd"/>
      <w:r>
        <w:t>:</w:t>
      </w:r>
      <w:r>
        <w:br/>
        <w:t xml:space="preserve">                current = </w:t>
      </w:r>
      <w:proofErr w:type="spellStart"/>
      <w:r>
        <w:t>current.next</w:t>
      </w:r>
      <w:proofErr w:type="spellEnd"/>
      <w:r>
        <w:br/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delete(self, value):</w:t>
      </w:r>
      <w:r>
        <w:br/>
        <w:t xml:space="preserve">        if </w:t>
      </w:r>
      <w:proofErr w:type="spellStart"/>
      <w:r>
        <w:t>self.head</w:t>
      </w:r>
      <w:proofErr w:type="spellEnd"/>
      <w:r>
        <w:t xml:space="preserve"> is None:</w:t>
      </w:r>
      <w:r>
        <w:br/>
        <w:t xml:space="preserve">            return</w:t>
      </w:r>
      <w:r>
        <w:br/>
      </w:r>
      <w:r>
        <w:lastRenderedPageBreak/>
        <w:t xml:space="preserve">        if </w:t>
      </w:r>
      <w:proofErr w:type="spellStart"/>
      <w:r>
        <w:t>self.head.value</w:t>
      </w:r>
      <w:proofErr w:type="spellEnd"/>
      <w:r>
        <w:t xml:space="preserve"> == value:</w:t>
      </w:r>
      <w:r>
        <w:br/>
        <w:t xml:space="preserve">            </w:t>
      </w:r>
      <w:proofErr w:type="spellStart"/>
      <w:r>
        <w:t>self.head</w:t>
      </w:r>
      <w:proofErr w:type="spellEnd"/>
      <w:r>
        <w:t xml:space="preserve"> = </w:t>
      </w:r>
      <w:proofErr w:type="spellStart"/>
      <w:r>
        <w:t>self.head.next</w:t>
      </w:r>
      <w:proofErr w:type="spellEnd"/>
      <w:r>
        <w:br/>
        <w:t xml:space="preserve">            return</w:t>
      </w:r>
      <w:r>
        <w:br/>
        <w:t xml:space="preserve">        current = </w:t>
      </w:r>
      <w:proofErr w:type="spellStart"/>
      <w:r>
        <w:t>self.head</w:t>
      </w:r>
      <w:proofErr w:type="spellEnd"/>
      <w:r>
        <w:br/>
        <w:t xml:space="preserve">        while </w:t>
      </w:r>
      <w:proofErr w:type="spellStart"/>
      <w:r>
        <w:t>current.next</w:t>
      </w:r>
      <w:proofErr w:type="spellEnd"/>
      <w:r>
        <w:t xml:space="preserve"> and </w:t>
      </w:r>
      <w:proofErr w:type="spellStart"/>
      <w:r>
        <w:t>current.next.value</w:t>
      </w:r>
      <w:proofErr w:type="spellEnd"/>
      <w:r>
        <w:t xml:space="preserve"> != value:</w:t>
      </w:r>
      <w:r>
        <w:br/>
        <w:t xml:space="preserve">            current = </w:t>
      </w:r>
      <w:proofErr w:type="spellStart"/>
      <w:r>
        <w:t>current.next</w:t>
      </w:r>
      <w:proofErr w:type="spellEnd"/>
      <w:r>
        <w:br/>
        <w:t xml:space="preserve">        if </w:t>
      </w:r>
      <w:proofErr w:type="spellStart"/>
      <w:r>
        <w:t>current.next</w:t>
      </w:r>
      <w:proofErr w:type="spellEnd"/>
      <w:r>
        <w:t>:</w:t>
      </w:r>
      <w:r>
        <w:br/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traverse(self):</w:t>
      </w:r>
      <w:r>
        <w:br/>
        <w:t xml:space="preserve">        current = </w:t>
      </w:r>
      <w:proofErr w:type="spellStart"/>
      <w:r>
        <w:t>self.head</w:t>
      </w:r>
      <w:proofErr w:type="spellEnd"/>
      <w:r>
        <w:br/>
        <w:t xml:space="preserve">        while current:</w:t>
      </w:r>
      <w:r>
        <w:br/>
        <w:t xml:space="preserve">            print(</w:t>
      </w:r>
      <w:proofErr w:type="spellStart"/>
      <w:r>
        <w:t>current.value</w:t>
      </w:r>
      <w:proofErr w:type="spellEnd"/>
      <w:r>
        <w:t>, end=" -&gt; ")</w:t>
      </w:r>
      <w:r>
        <w:br/>
        <w:t xml:space="preserve">            current = </w:t>
      </w:r>
      <w:proofErr w:type="spellStart"/>
      <w:r>
        <w:t>current.next</w:t>
      </w:r>
      <w:proofErr w:type="spellEnd"/>
      <w:r>
        <w:br/>
        <w:t xml:space="preserve">        print("None")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print("Singly Linked List Example:")</w:t>
      </w:r>
      <w:r>
        <w:br/>
        <w:t xml:space="preserve">        </w:t>
      </w:r>
      <w:proofErr w:type="spellStart"/>
      <w:r>
        <w:t>self.insert</w:t>
      </w:r>
      <w:proofErr w:type="spellEnd"/>
      <w:r>
        <w:t>(10)</w:t>
      </w:r>
      <w:r>
        <w:br/>
        <w:t xml:space="preserve">        </w:t>
      </w:r>
      <w:proofErr w:type="spellStart"/>
      <w:r>
        <w:t>self.insert</w:t>
      </w:r>
      <w:proofErr w:type="spellEnd"/>
      <w:r>
        <w:t>(20)</w:t>
      </w:r>
      <w:r>
        <w:br/>
        <w:t xml:space="preserve">        </w:t>
      </w:r>
      <w:proofErr w:type="spellStart"/>
      <w:r>
        <w:t>self.insert</w:t>
      </w:r>
      <w:proofErr w:type="spellEnd"/>
      <w:r>
        <w:t>(30)</w:t>
      </w:r>
      <w:r>
        <w:br/>
        <w:t xml:space="preserve">        print("After Insertions:")</w:t>
      </w:r>
      <w:r>
        <w:br/>
        <w:t xml:space="preserve">        </w:t>
      </w:r>
      <w:proofErr w:type="spellStart"/>
      <w:r>
        <w:t>self.traverse</w:t>
      </w:r>
      <w:proofErr w:type="spellEnd"/>
      <w:r>
        <w:t>()  # 10 -&gt; 20 -&gt; 30 -&gt; None</w:t>
      </w:r>
      <w:r>
        <w:br/>
        <w:t xml:space="preserve">        </w:t>
      </w:r>
      <w:proofErr w:type="spellStart"/>
      <w:r>
        <w:t>self.delete</w:t>
      </w:r>
      <w:proofErr w:type="spellEnd"/>
      <w:r>
        <w:t>(20)</w:t>
      </w:r>
      <w:r>
        <w:br/>
        <w:t xml:space="preserve">        print("After Deleting 20:")</w:t>
      </w:r>
      <w:r>
        <w:br/>
        <w:t xml:space="preserve">        </w:t>
      </w:r>
      <w:proofErr w:type="spellStart"/>
      <w:r>
        <w:t>self.traverse</w:t>
      </w:r>
      <w:proofErr w:type="spellEnd"/>
      <w:r>
        <w:t>()  # 10 -&gt; 30 -&gt; None</w:t>
      </w:r>
      <w:r>
        <w:br/>
      </w:r>
    </w:p>
    <w:p w:rsidR="00D91EC0" w:rsidRDefault="00D91EC0" w:rsidP="00D91EC0">
      <w:pPr>
        <w:pStyle w:val="Heading2"/>
      </w:pPr>
      <w:r>
        <w:t>4. Rooted Tree</w:t>
      </w:r>
    </w:p>
    <w:p w:rsidR="00D91EC0" w:rsidRDefault="00D91EC0" w:rsidP="00D91EC0">
      <w:r>
        <w:t>This implementation demonstrates basic operations for a rooted tree, including adding child nodes and recursive traversal.</w:t>
      </w:r>
    </w:p>
    <w:p w:rsidR="00D91EC0" w:rsidRDefault="00D91EC0" w:rsidP="00D91EC0">
      <w:r>
        <w:br/>
        <w:t xml:space="preserve">class </w:t>
      </w:r>
      <w:proofErr w:type="spellStart"/>
      <w:r>
        <w:t>TreeNode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value):</w:t>
      </w:r>
      <w:r>
        <w:br/>
        <w:t xml:space="preserve">        </w:t>
      </w:r>
      <w:proofErr w:type="spellStart"/>
      <w:r>
        <w:t>self.value</w:t>
      </w:r>
      <w:proofErr w:type="spellEnd"/>
      <w:r>
        <w:t xml:space="preserve"> = value</w:t>
      </w:r>
      <w:r>
        <w:br/>
        <w:t xml:space="preserve">        </w:t>
      </w:r>
      <w:proofErr w:type="spellStart"/>
      <w:r>
        <w:t>self.children</w:t>
      </w:r>
      <w:proofErr w:type="spellEnd"/>
      <w:r>
        <w:t xml:space="preserve"> = []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add_child</w:t>
      </w:r>
      <w:proofErr w:type="spellEnd"/>
      <w:r>
        <w:t xml:space="preserve">(self, </w:t>
      </w:r>
      <w:proofErr w:type="spellStart"/>
      <w:r>
        <w:t>child_node</w:t>
      </w:r>
      <w:proofErr w:type="spellEnd"/>
      <w:r>
        <w:t>):</w:t>
      </w:r>
      <w:r>
        <w:br/>
        <w:t xml:space="preserve">        </w:t>
      </w:r>
      <w:proofErr w:type="spellStart"/>
      <w:r>
        <w:t>self.children.append</w:t>
      </w:r>
      <w:proofErr w:type="spellEnd"/>
      <w:r>
        <w:t>(</w:t>
      </w:r>
      <w:proofErr w:type="spellStart"/>
      <w:r>
        <w:t>child_node</w:t>
      </w:r>
      <w:proofErr w:type="spellEnd"/>
      <w:r>
        <w:t>)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traverse(self):</w:t>
      </w:r>
      <w:r>
        <w:br/>
        <w:t xml:space="preserve">        print(</w:t>
      </w:r>
      <w:proofErr w:type="spellStart"/>
      <w:r>
        <w:t>self.value</w:t>
      </w:r>
      <w:proofErr w:type="spellEnd"/>
      <w:r>
        <w:t>)</w:t>
      </w:r>
      <w:r>
        <w:br/>
        <w:t xml:space="preserve">        for child in </w:t>
      </w:r>
      <w:proofErr w:type="spellStart"/>
      <w:r>
        <w:t>self.children</w:t>
      </w:r>
      <w:proofErr w:type="spellEnd"/>
      <w:r>
        <w:t>:</w:t>
      </w:r>
      <w:r>
        <w:br/>
      </w:r>
      <w:r>
        <w:lastRenderedPageBreak/>
        <w:t xml:space="preserve">            </w:t>
      </w:r>
      <w:proofErr w:type="spellStart"/>
      <w:r>
        <w:t>child.traverse</w:t>
      </w:r>
      <w:proofErr w:type="spellEnd"/>
      <w:r>
        <w:t>()</w:t>
      </w:r>
      <w:r>
        <w:br/>
      </w:r>
      <w:r>
        <w:br/>
        <w:t xml:space="preserve">class </w:t>
      </w:r>
      <w:proofErr w:type="spellStart"/>
      <w:r>
        <w:t>RootedTree</w:t>
      </w:r>
      <w:proofErr w:type="spellEnd"/>
      <w:r>
        <w:t>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>
        <w:br/>
        <w:t xml:space="preserve">        </w:t>
      </w:r>
      <w:proofErr w:type="spellStart"/>
      <w:r>
        <w:t>self.root</w:t>
      </w:r>
      <w:proofErr w:type="spellEnd"/>
      <w:r>
        <w:t xml:space="preserve"> = None</w:t>
      </w:r>
      <w:r>
        <w:br/>
      </w:r>
      <w:r>
        <w:br/>
        <w:t xml:space="preserve">    </w:t>
      </w:r>
      <w:proofErr w:type="spellStart"/>
      <w:r>
        <w:t>def</w:t>
      </w:r>
      <w:proofErr w:type="spellEnd"/>
      <w:r>
        <w:t xml:space="preserve"> example(self):</w:t>
      </w:r>
      <w:r>
        <w:br/>
        <w:t xml:space="preserve">        print("Rooted Tree Example:")</w:t>
      </w:r>
      <w:r>
        <w:br/>
        <w:t xml:space="preserve">   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TreeNode</w:t>
      </w:r>
      <w:proofErr w:type="spellEnd"/>
      <w:r>
        <w:t>("Root")</w:t>
      </w:r>
      <w:r>
        <w:br/>
        <w:t xml:space="preserve">        child1 = </w:t>
      </w:r>
      <w:proofErr w:type="spellStart"/>
      <w:r>
        <w:t>TreeNode</w:t>
      </w:r>
      <w:proofErr w:type="spellEnd"/>
      <w:r>
        <w:t>("Child 1")</w:t>
      </w:r>
      <w:r>
        <w:br/>
        <w:t xml:space="preserve">        child2 = </w:t>
      </w:r>
      <w:proofErr w:type="spellStart"/>
      <w:r>
        <w:t>TreeNode</w:t>
      </w:r>
      <w:proofErr w:type="spellEnd"/>
      <w:r>
        <w:t>("Child 2")</w:t>
      </w:r>
      <w:r>
        <w:br/>
        <w:t xml:space="preserve">        grandchild1 = </w:t>
      </w:r>
      <w:proofErr w:type="spellStart"/>
      <w:r>
        <w:t>TreeNode</w:t>
      </w:r>
      <w:proofErr w:type="spellEnd"/>
      <w:r>
        <w:t>("Grandchild 1")</w:t>
      </w:r>
      <w:r>
        <w:br/>
        <w:t xml:space="preserve">        grandchild2 = </w:t>
      </w:r>
      <w:proofErr w:type="spellStart"/>
      <w:r>
        <w:t>TreeNode</w:t>
      </w:r>
      <w:proofErr w:type="spellEnd"/>
      <w:r>
        <w:t>("Grandchild 2")</w:t>
      </w:r>
      <w:r>
        <w:br/>
      </w:r>
      <w:r>
        <w:br/>
        <w:t xml:space="preserve">        </w:t>
      </w:r>
      <w:proofErr w:type="spellStart"/>
      <w:r>
        <w:t>self.root.add_child</w:t>
      </w:r>
      <w:proofErr w:type="spellEnd"/>
      <w:r>
        <w:t>(child1)</w:t>
      </w:r>
      <w:r>
        <w:br/>
        <w:t xml:space="preserve">        </w:t>
      </w:r>
      <w:proofErr w:type="spellStart"/>
      <w:r>
        <w:t>self.root.add_child</w:t>
      </w:r>
      <w:proofErr w:type="spellEnd"/>
      <w:r>
        <w:t>(child2)</w:t>
      </w:r>
      <w:r>
        <w:br/>
        <w:t xml:space="preserve">        child1.add_child(grandchild1)</w:t>
      </w:r>
      <w:r>
        <w:br/>
        <w:t xml:space="preserve">        child2.add_child(grandchild2)</w:t>
      </w:r>
      <w:r>
        <w:br/>
      </w:r>
      <w:r>
        <w:br/>
        <w:t xml:space="preserve">        print("Tree Traversal:")</w:t>
      </w:r>
      <w:r>
        <w:br/>
        <w:t xml:space="preserve">        </w:t>
      </w:r>
      <w:proofErr w:type="spellStart"/>
      <w:r>
        <w:t>self.root.traverse</w:t>
      </w:r>
      <w:proofErr w:type="spellEnd"/>
      <w:r>
        <w:t>()</w:t>
      </w:r>
      <w:r>
        <w:br/>
      </w:r>
    </w:p>
    <w:p w:rsidR="00D91EC0" w:rsidRDefault="00D91EC0" w:rsidP="00D91EC0">
      <w:pPr>
        <w:pStyle w:val="Heading1"/>
      </w:pPr>
      <w:r>
        <w:t>Performance Analysis of Data Structures</w:t>
      </w:r>
    </w:p>
    <w:p w:rsidR="00D91EC0" w:rsidRDefault="00D91EC0" w:rsidP="00D91EC0">
      <w:pPr>
        <w:pStyle w:val="Heading2"/>
      </w:pPr>
      <w:r>
        <w:t>1. Time Complexity for Basic Operations</w:t>
      </w:r>
    </w:p>
    <w:p w:rsidR="00D91EC0" w:rsidRDefault="00D91EC0" w:rsidP="00D91EC0">
      <w:r>
        <w:t>The following table summarizes the time complexity of basic operations for the data structures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D91EC0" w:rsidTr="0067263C">
        <w:tc>
          <w:tcPr>
            <w:tcW w:w="2880" w:type="dxa"/>
          </w:tcPr>
          <w:p w:rsidR="00D91EC0" w:rsidRDefault="00D91EC0" w:rsidP="0067263C">
            <w:r>
              <w:t>Data Structure</w:t>
            </w:r>
          </w:p>
        </w:tc>
        <w:tc>
          <w:tcPr>
            <w:tcW w:w="2880" w:type="dxa"/>
          </w:tcPr>
          <w:p w:rsidR="00D91EC0" w:rsidRDefault="00D91EC0" w:rsidP="0067263C">
            <w:r>
              <w:t>Operation</w:t>
            </w:r>
          </w:p>
        </w:tc>
        <w:tc>
          <w:tcPr>
            <w:tcW w:w="2880" w:type="dxa"/>
          </w:tcPr>
          <w:p w:rsidR="00D91EC0" w:rsidRDefault="00D91EC0" w:rsidP="0067263C">
            <w:r>
              <w:t>Time Complexity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Array</w:t>
            </w:r>
          </w:p>
        </w:tc>
        <w:tc>
          <w:tcPr>
            <w:tcW w:w="2880" w:type="dxa"/>
          </w:tcPr>
          <w:p w:rsidR="00D91EC0" w:rsidRDefault="00D91EC0" w:rsidP="00D91EC0">
            <w:r>
              <w:t>Insertion</w:t>
            </w:r>
          </w:p>
        </w:tc>
        <w:tc>
          <w:tcPr>
            <w:tcW w:w="2880" w:type="dxa"/>
          </w:tcPr>
          <w:p w:rsidR="00D91EC0" w:rsidRDefault="00D91EC0" w:rsidP="00D91EC0"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Array</w:t>
            </w:r>
          </w:p>
        </w:tc>
        <w:tc>
          <w:tcPr>
            <w:tcW w:w="2880" w:type="dxa"/>
          </w:tcPr>
          <w:p w:rsidR="00D91EC0" w:rsidRDefault="00D91EC0" w:rsidP="00D91EC0">
            <w:r>
              <w:t>Deletion</w:t>
            </w:r>
          </w:p>
        </w:tc>
        <w:tc>
          <w:tcPr>
            <w:tcW w:w="2880" w:type="dxa"/>
          </w:tcPr>
          <w:p w:rsidR="00D91EC0" w:rsidRDefault="00D91EC0" w:rsidP="00D91EC0"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Array</w:t>
            </w:r>
          </w:p>
        </w:tc>
        <w:tc>
          <w:tcPr>
            <w:tcW w:w="2880" w:type="dxa"/>
          </w:tcPr>
          <w:p w:rsidR="00D91EC0" w:rsidRDefault="00D91EC0" w:rsidP="00D91EC0">
            <w:r>
              <w:t>Access</w:t>
            </w:r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Matrix</w:t>
            </w:r>
          </w:p>
        </w:tc>
        <w:tc>
          <w:tcPr>
            <w:tcW w:w="2880" w:type="dxa"/>
          </w:tcPr>
          <w:p w:rsidR="00D91EC0" w:rsidRDefault="00D91EC0" w:rsidP="00D91EC0">
            <w:r>
              <w:t>Update/Access</w:t>
            </w:r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Stack (Array-based)</w:t>
            </w:r>
          </w:p>
        </w:tc>
        <w:tc>
          <w:tcPr>
            <w:tcW w:w="2880" w:type="dxa"/>
          </w:tcPr>
          <w:p w:rsidR="00D91EC0" w:rsidRDefault="00D91EC0" w:rsidP="00D91EC0">
            <w:r>
              <w:t>Push/Pop</w:t>
            </w:r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Queue (Array-based)</w:t>
            </w:r>
          </w:p>
        </w:tc>
        <w:tc>
          <w:tcPr>
            <w:tcW w:w="2880" w:type="dxa"/>
          </w:tcPr>
          <w:p w:rsidR="00D91EC0" w:rsidRDefault="00D91EC0" w:rsidP="00D91EC0">
            <w:proofErr w:type="spellStart"/>
            <w:r>
              <w:t>Enqueue</w:t>
            </w:r>
            <w:proofErr w:type="spellEnd"/>
            <w:r>
              <w:t>/</w:t>
            </w:r>
            <w:proofErr w:type="spellStart"/>
            <w:r>
              <w:t>Dequeue</w:t>
            </w:r>
            <w:proofErr w:type="spellEnd"/>
          </w:p>
        </w:tc>
        <w:tc>
          <w:tcPr>
            <w:tcW w:w="2880" w:type="dxa"/>
          </w:tcPr>
          <w:p w:rsidR="00D91EC0" w:rsidRDefault="00D91EC0" w:rsidP="00D91EC0"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D91EC0">
            <w:r>
              <w:t>Insertion</w:t>
            </w:r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D91EC0">
            <w:r>
              <w:t>Deletion</w:t>
            </w:r>
          </w:p>
        </w:tc>
        <w:tc>
          <w:tcPr>
            <w:tcW w:w="2880" w:type="dxa"/>
          </w:tcPr>
          <w:p w:rsidR="00D91EC0" w:rsidRDefault="00D91EC0" w:rsidP="00D91EC0">
            <w:r>
              <w:t>O(1) (head); O(n) (other positions)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Singly Linked List</w:t>
            </w:r>
          </w:p>
        </w:tc>
        <w:tc>
          <w:tcPr>
            <w:tcW w:w="2880" w:type="dxa"/>
          </w:tcPr>
          <w:p w:rsidR="00D91EC0" w:rsidRDefault="00D91EC0" w:rsidP="00D91EC0">
            <w:r>
              <w:t>Traversal</w:t>
            </w:r>
          </w:p>
        </w:tc>
        <w:tc>
          <w:tcPr>
            <w:tcW w:w="2880" w:type="dxa"/>
          </w:tcPr>
          <w:p w:rsidR="00D91EC0" w:rsidRDefault="00D91EC0" w:rsidP="00D91EC0">
            <w:r>
              <w:t>O(n)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Stack (Linked List)</w:t>
            </w:r>
          </w:p>
        </w:tc>
        <w:tc>
          <w:tcPr>
            <w:tcW w:w="2880" w:type="dxa"/>
          </w:tcPr>
          <w:p w:rsidR="00D91EC0" w:rsidRDefault="00D91EC0" w:rsidP="00D91EC0">
            <w:r>
              <w:t>Push/Pop</w:t>
            </w:r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D91EC0">
            <w:r>
              <w:t>Queue (Linked List)</w:t>
            </w:r>
          </w:p>
        </w:tc>
        <w:tc>
          <w:tcPr>
            <w:tcW w:w="2880" w:type="dxa"/>
          </w:tcPr>
          <w:p w:rsidR="00D91EC0" w:rsidRDefault="00D91EC0" w:rsidP="00D91EC0">
            <w:proofErr w:type="spellStart"/>
            <w:r>
              <w:t>Enqueue</w:t>
            </w:r>
            <w:proofErr w:type="spellEnd"/>
            <w:r>
              <w:t>/</w:t>
            </w:r>
            <w:proofErr w:type="spellStart"/>
            <w:r>
              <w:t>Dequeue</w:t>
            </w:r>
            <w:proofErr w:type="spellEnd"/>
          </w:p>
        </w:tc>
        <w:tc>
          <w:tcPr>
            <w:tcW w:w="2880" w:type="dxa"/>
          </w:tcPr>
          <w:p w:rsidR="00D91EC0" w:rsidRDefault="00D91EC0" w:rsidP="00D91EC0">
            <w:r>
              <w:t>O(1)</w:t>
            </w:r>
          </w:p>
        </w:tc>
      </w:tr>
    </w:tbl>
    <w:p w:rsidR="00D91EC0" w:rsidRDefault="00D91EC0" w:rsidP="00D91EC0">
      <w:pPr>
        <w:pStyle w:val="Heading2"/>
      </w:pPr>
      <w:proofErr w:type="gramStart"/>
      <w:r>
        <w:lastRenderedPageBreak/>
        <w:t>2. Trade-offs Between Arrays</w:t>
      </w:r>
      <w:proofErr w:type="gramEnd"/>
      <w:r>
        <w:t xml:space="preserve"> and Linked Lists</w:t>
      </w:r>
    </w:p>
    <w:p w:rsidR="00D91EC0" w:rsidRDefault="00D91EC0" w:rsidP="00D91EC0">
      <w:r>
        <w:t>The following table highlights the trade-offs between using arrays and linked lists for implementing stacks and queues: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D91EC0" w:rsidTr="0067263C">
        <w:tc>
          <w:tcPr>
            <w:tcW w:w="2880" w:type="dxa"/>
          </w:tcPr>
          <w:p w:rsidR="00D91EC0" w:rsidRDefault="00D91EC0" w:rsidP="0067263C">
            <w:r>
              <w:t>Aspect</w:t>
            </w:r>
          </w:p>
        </w:tc>
        <w:tc>
          <w:tcPr>
            <w:tcW w:w="2880" w:type="dxa"/>
          </w:tcPr>
          <w:p w:rsidR="00D91EC0" w:rsidRDefault="00D91EC0" w:rsidP="0067263C">
            <w:r>
              <w:t>Array-based Stacks/Queues</w:t>
            </w:r>
          </w:p>
        </w:tc>
        <w:tc>
          <w:tcPr>
            <w:tcW w:w="2880" w:type="dxa"/>
          </w:tcPr>
          <w:p w:rsidR="00D91EC0" w:rsidRDefault="00D91EC0" w:rsidP="0067263C">
            <w:r>
              <w:t>Linked List-based Stacks/Queues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Memory Usage</w:t>
            </w:r>
          </w:p>
        </w:tc>
        <w:tc>
          <w:tcPr>
            <w:tcW w:w="2880" w:type="dxa"/>
          </w:tcPr>
          <w:p w:rsidR="00D91EC0" w:rsidRDefault="00D91EC0" w:rsidP="0067263C">
            <w:r>
              <w:t>Fixed size; resizing is costly</w:t>
            </w:r>
          </w:p>
        </w:tc>
        <w:tc>
          <w:tcPr>
            <w:tcW w:w="2880" w:type="dxa"/>
          </w:tcPr>
          <w:p w:rsidR="00D91EC0" w:rsidRDefault="00D91EC0" w:rsidP="0067263C">
            <w:r>
              <w:t>Dynamic size; memory is used efficiently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Insertion/Deletion</w:t>
            </w:r>
          </w:p>
        </w:tc>
        <w:tc>
          <w:tcPr>
            <w:tcW w:w="2880" w:type="dxa"/>
          </w:tcPr>
          <w:p w:rsidR="00D91EC0" w:rsidRDefault="00D91EC0" w:rsidP="0067263C">
            <w:r>
              <w:t>Efficient at the end for stacks; requires shifting for queues</w:t>
            </w:r>
          </w:p>
        </w:tc>
        <w:tc>
          <w:tcPr>
            <w:tcW w:w="2880" w:type="dxa"/>
          </w:tcPr>
          <w:p w:rsidR="00D91EC0" w:rsidRDefault="00D91EC0" w:rsidP="0067263C">
            <w:r>
              <w:t>Efficient at both ends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Access Time</w:t>
            </w:r>
          </w:p>
        </w:tc>
        <w:tc>
          <w:tcPr>
            <w:tcW w:w="2880" w:type="dxa"/>
          </w:tcPr>
          <w:p w:rsidR="00D91EC0" w:rsidRDefault="00D91EC0" w:rsidP="0067263C">
            <w:r>
              <w:t>Direct access via index</w:t>
            </w:r>
          </w:p>
        </w:tc>
        <w:tc>
          <w:tcPr>
            <w:tcW w:w="2880" w:type="dxa"/>
          </w:tcPr>
          <w:p w:rsidR="00D91EC0" w:rsidRDefault="00D91EC0" w:rsidP="0067263C">
            <w:r>
              <w:t>No direct access; traversal required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Implementation Complexity</w:t>
            </w:r>
          </w:p>
        </w:tc>
        <w:tc>
          <w:tcPr>
            <w:tcW w:w="2880" w:type="dxa"/>
          </w:tcPr>
          <w:p w:rsidR="00D91EC0" w:rsidRDefault="00D91EC0" w:rsidP="0067263C">
            <w:r>
              <w:t>Simple to implement</w:t>
            </w:r>
          </w:p>
        </w:tc>
        <w:tc>
          <w:tcPr>
            <w:tcW w:w="2880" w:type="dxa"/>
          </w:tcPr>
          <w:p w:rsidR="00D91EC0" w:rsidRDefault="00D91EC0" w:rsidP="0067263C">
            <w:r>
              <w:t>Requires maintaining pointers</w:t>
            </w:r>
          </w:p>
        </w:tc>
      </w:tr>
    </w:tbl>
    <w:p w:rsidR="00D91EC0" w:rsidRDefault="00D91EC0" w:rsidP="00D91EC0">
      <w:pPr>
        <w:pStyle w:val="Heading2"/>
      </w:pPr>
      <w:r>
        <w:t>3. Efficiency in Specific Scenarios</w:t>
      </w:r>
    </w:p>
    <w:p w:rsidR="00D91EC0" w:rsidRDefault="00D91EC0" w:rsidP="00D91EC0">
      <w:r>
        <w:t>The table below compares the efficiency of different data structures in specific scenarios: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D91EC0" w:rsidTr="0067263C">
        <w:tc>
          <w:tcPr>
            <w:tcW w:w="2880" w:type="dxa"/>
          </w:tcPr>
          <w:p w:rsidR="00D91EC0" w:rsidRDefault="00D91EC0" w:rsidP="0067263C">
            <w:r>
              <w:t>Scenario</w:t>
            </w:r>
          </w:p>
        </w:tc>
        <w:tc>
          <w:tcPr>
            <w:tcW w:w="2880" w:type="dxa"/>
          </w:tcPr>
          <w:p w:rsidR="00D91EC0" w:rsidRDefault="00D91EC0" w:rsidP="0067263C">
            <w:r>
              <w:t>Preferred Data Structure</w:t>
            </w:r>
          </w:p>
        </w:tc>
        <w:tc>
          <w:tcPr>
            <w:tcW w:w="2880" w:type="dxa"/>
          </w:tcPr>
          <w:p w:rsidR="00D91EC0" w:rsidRDefault="00D91EC0" w:rsidP="0067263C">
            <w:r>
              <w:t>Reason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Fixed Size Data</w:t>
            </w:r>
          </w:p>
        </w:tc>
        <w:tc>
          <w:tcPr>
            <w:tcW w:w="2880" w:type="dxa"/>
          </w:tcPr>
          <w:p w:rsidR="00D91EC0" w:rsidRDefault="00D91EC0" w:rsidP="0067263C">
            <w:r>
              <w:t>Array</w:t>
            </w:r>
          </w:p>
        </w:tc>
        <w:tc>
          <w:tcPr>
            <w:tcW w:w="2880" w:type="dxa"/>
          </w:tcPr>
          <w:p w:rsidR="00D91EC0" w:rsidRDefault="00D91EC0" w:rsidP="0067263C">
            <w:r>
              <w:t>Lower memory overhead; efficient random access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Dynamic Size Data</w:t>
            </w:r>
          </w:p>
        </w:tc>
        <w:tc>
          <w:tcPr>
            <w:tcW w:w="2880" w:type="dxa"/>
          </w:tcPr>
          <w:p w:rsidR="00D91EC0" w:rsidRDefault="00D91EC0" w:rsidP="0067263C">
            <w:r>
              <w:t>Linked List</w:t>
            </w:r>
          </w:p>
        </w:tc>
        <w:tc>
          <w:tcPr>
            <w:tcW w:w="2880" w:type="dxa"/>
          </w:tcPr>
          <w:p w:rsidR="00D91EC0" w:rsidRDefault="00D91EC0" w:rsidP="0067263C">
            <w:r>
              <w:t>Memory allocated as needed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Frequent Insertions/Deletions at Ends</w:t>
            </w:r>
          </w:p>
        </w:tc>
        <w:tc>
          <w:tcPr>
            <w:tcW w:w="2880" w:type="dxa"/>
          </w:tcPr>
          <w:p w:rsidR="00D91EC0" w:rsidRDefault="00D91EC0" w:rsidP="0067263C">
            <w:r>
              <w:t>Linked List</w:t>
            </w:r>
          </w:p>
        </w:tc>
        <w:tc>
          <w:tcPr>
            <w:tcW w:w="2880" w:type="dxa"/>
          </w:tcPr>
          <w:p w:rsidR="00D91EC0" w:rsidRDefault="00D91EC0" w:rsidP="0067263C">
            <w:r>
              <w:t>O(1) insertion and deletion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Frequent Random Access</w:t>
            </w:r>
          </w:p>
        </w:tc>
        <w:tc>
          <w:tcPr>
            <w:tcW w:w="2880" w:type="dxa"/>
          </w:tcPr>
          <w:p w:rsidR="00D91EC0" w:rsidRDefault="00D91EC0" w:rsidP="0067263C">
            <w:r>
              <w:t>Array</w:t>
            </w:r>
          </w:p>
        </w:tc>
        <w:tc>
          <w:tcPr>
            <w:tcW w:w="2880" w:type="dxa"/>
          </w:tcPr>
          <w:p w:rsidR="00D91EC0" w:rsidRDefault="00D91EC0" w:rsidP="0067263C">
            <w:r>
              <w:t>O(1) access time</w:t>
            </w:r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Task Scheduling (FIFO)</w:t>
            </w:r>
          </w:p>
        </w:tc>
        <w:tc>
          <w:tcPr>
            <w:tcW w:w="2880" w:type="dxa"/>
          </w:tcPr>
          <w:p w:rsidR="00D91EC0" w:rsidRDefault="00D91EC0" w:rsidP="0067263C">
            <w:r>
              <w:t>Queue (Linked List-based)</w:t>
            </w:r>
          </w:p>
        </w:tc>
        <w:tc>
          <w:tcPr>
            <w:tcW w:w="2880" w:type="dxa"/>
          </w:tcPr>
          <w:p w:rsidR="00D91EC0" w:rsidRDefault="00D91EC0" w:rsidP="0067263C">
            <w:r>
              <w:t xml:space="preserve">Efficient </w:t>
            </w:r>
            <w:proofErr w:type="spellStart"/>
            <w:r>
              <w:t>enqueue</w:t>
            </w:r>
            <w:proofErr w:type="spellEnd"/>
            <w:r>
              <w:t xml:space="preserve"> and </w:t>
            </w:r>
            <w:proofErr w:type="spellStart"/>
            <w:r>
              <w:t>dequeue</w:t>
            </w:r>
            <w:proofErr w:type="spellEnd"/>
          </w:p>
        </w:tc>
      </w:tr>
      <w:tr w:rsidR="00D91EC0" w:rsidTr="0067263C">
        <w:tc>
          <w:tcPr>
            <w:tcW w:w="2880" w:type="dxa"/>
          </w:tcPr>
          <w:p w:rsidR="00D91EC0" w:rsidRDefault="00D91EC0" w:rsidP="0067263C">
            <w:r>
              <w:t>Undo/Redo Features (LIFO)</w:t>
            </w:r>
          </w:p>
        </w:tc>
        <w:tc>
          <w:tcPr>
            <w:tcW w:w="2880" w:type="dxa"/>
          </w:tcPr>
          <w:p w:rsidR="00D91EC0" w:rsidRDefault="00D91EC0" w:rsidP="0067263C">
            <w:r>
              <w:t>Stack</w:t>
            </w:r>
          </w:p>
        </w:tc>
        <w:tc>
          <w:tcPr>
            <w:tcW w:w="2880" w:type="dxa"/>
          </w:tcPr>
          <w:p w:rsidR="00D91EC0" w:rsidRDefault="00D91EC0" w:rsidP="0067263C">
            <w:r>
              <w:t>Efficient push and pop operations</w:t>
            </w:r>
          </w:p>
        </w:tc>
      </w:tr>
    </w:tbl>
    <w:p w:rsidR="005A2653" w:rsidRDefault="005A2653" w:rsidP="005A2653">
      <w:pPr>
        <w:pStyle w:val="Heading2"/>
      </w:pPr>
    </w:p>
    <w:p w:rsidR="005A2653" w:rsidRDefault="005A2653" w:rsidP="005A2653">
      <w:pPr>
        <w:pStyle w:val="Heading2"/>
        <w:numPr>
          <w:ilvl w:val="0"/>
          <w:numId w:val="10"/>
        </w:numPr>
      </w:pPr>
      <w:r>
        <w:t>Practical Applications of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5A2653" w:rsidTr="0067263C">
        <w:tc>
          <w:tcPr>
            <w:tcW w:w="4320" w:type="dxa"/>
          </w:tcPr>
          <w:p w:rsidR="005A2653" w:rsidRDefault="005A2653" w:rsidP="0067263C">
            <w:r>
              <w:t>Data Structure</w:t>
            </w:r>
          </w:p>
        </w:tc>
        <w:tc>
          <w:tcPr>
            <w:tcW w:w="4320" w:type="dxa"/>
          </w:tcPr>
          <w:p w:rsidR="005A2653" w:rsidRDefault="005A2653" w:rsidP="0067263C">
            <w:r>
              <w:t>Real-World Applications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t>Arrays</w:t>
            </w:r>
          </w:p>
        </w:tc>
        <w:tc>
          <w:tcPr>
            <w:tcW w:w="4320" w:type="dxa"/>
          </w:tcPr>
          <w:p w:rsidR="005A2653" w:rsidRDefault="005A2653" w:rsidP="0067263C">
            <w:r>
              <w:t>- Used for storing and indexing static data in databases or spreadsheets.</w:t>
            </w:r>
            <w:r>
              <w:br/>
              <w:t>- Frequently used in computer graphics for pixel representation.</w:t>
            </w:r>
            <w:r>
              <w:br/>
              <w:t>- Suitable for caching mechanisms and look-up tables for constant-time access.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t>Matrices</w:t>
            </w:r>
          </w:p>
        </w:tc>
        <w:tc>
          <w:tcPr>
            <w:tcW w:w="4320" w:type="dxa"/>
          </w:tcPr>
          <w:p w:rsidR="005A2653" w:rsidRDefault="005A2653" w:rsidP="0067263C">
            <w:r>
              <w:t>- Core in scientific computing for solving systems of linear equations and matrix transformations.</w:t>
            </w:r>
            <w:r>
              <w:br/>
              <w:t>- Representing graphs, adjacency matrices, and networks.</w:t>
            </w:r>
            <w:r>
              <w:br/>
            </w:r>
            <w:r>
              <w:lastRenderedPageBreak/>
              <w:t>- Used in machine learning for handling tensors and large datasets.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lastRenderedPageBreak/>
              <w:t>Stacks</w:t>
            </w:r>
          </w:p>
        </w:tc>
        <w:tc>
          <w:tcPr>
            <w:tcW w:w="4320" w:type="dxa"/>
          </w:tcPr>
          <w:p w:rsidR="005A2653" w:rsidRDefault="005A2653" w:rsidP="0067263C">
            <w:r>
              <w:t>- Supports recursion by storing function call stacks in programming languages.</w:t>
            </w:r>
            <w:r>
              <w:br/>
              <w:t>- Implementing undo/redo functionalities in text editors.</w:t>
            </w:r>
            <w:r>
              <w:br/>
              <w:t>- Parsing expressions in compilers and interpreters.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t>Queues</w:t>
            </w:r>
          </w:p>
        </w:tc>
        <w:tc>
          <w:tcPr>
            <w:tcW w:w="4320" w:type="dxa"/>
          </w:tcPr>
          <w:p w:rsidR="005A2653" w:rsidRDefault="005A2653" w:rsidP="0067263C">
            <w:r>
              <w:t>- Managing task scheduling in operating systems (e.g., print queue, process scheduling).</w:t>
            </w:r>
            <w:r>
              <w:br/>
              <w:t>- Handling data streams in real-time applications like media players and messaging systems.</w:t>
            </w:r>
            <w:r>
              <w:br/>
              <w:t>- Breadth-First Search (BFS) in graph traversal algorithms.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t>Linked Lists</w:t>
            </w:r>
          </w:p>
        </w:tc>
        <w:tc>
          <w:tcPr>
            <w:tcW w:w="4320" w:type="dxa"/>
          </w:tcPr>
          <w:p w:rsidR="005A2653" w:rsidRDefault="005A2653" w:rsidP="0067263C">
            <w:r>
              <w:t>- Dynamic memory management in applications requiring frequent insertions and deletions.</w:t>
            </w:r>
            <w:r>
              <w:br/>
              <w:t>- Implementing adjacency lists for graph representations.</w:t>
            </w:r>
            <w:r>
              <w:br/>
              <w:t>- Building hash tables to handle collisions (chaining).</w:t>
            </w:r>
          </w:p>
        </w:tc>
      </w:tr>
      <w:tr w:rsidR="005A2653" w:rsidTr="0067263C">
        <w:tc>
          <w:tcPr>
            <w:tcW w:w="4320" w:type="dxa"/>
          </w:tcPr>
          <w:p w:rsidR="005A2653" w:rsidRDefault="005A2653" w:rsidP="0067263C">
            <w:r>
              <w:t>Trees</w:t>
            </w:r>
          </w:p>
        </w:tc>
        <w:tc>
          <w:tcPr>
            <w:tcW w:w="4320" w:type="dxa"/>
          </w:tcPr>
          <w:p w:rsidR="005A2653" w:rsidRDefault="005A2653" w:rsidP="0067263C">
            <w:r>
              <w:t>- Representing hierarchical data, such as file systems, organizational charts, or XML/HTML documents.</w:t>
            </w:r>
            <w:r>
              <w:br/>
              <w:t>- Efficient searching and insertion in binary search trees (BST).</w:t>
            </w:r>
            <w:r>
              <w:br/>
              <w:t>- Decision-making systems like prefix trees (tries) for autocomplete and routing tables.</w:t>
            </w:r>
          </w:p>
        </w:tc>
      </w:tr>
    </w:tbl>
    <w:p w:rsidR="005A2653" w:rsidRDefault="005A2653" w:rsidP="005A2653">
      <w:pPr>
        <w:pStyle w:val="Heading2"/>
      </w:pPr>
      <w:r>
        <w:t>2. Preferred Data Structures in Specific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A2653" w:rsidTr="0067263C">
        <w:tc>
          <w:tcPr>
            <w:tcW w:w="2880" w:type="dxa"/>
          </w:tcPr>
          <w:p w:rsidR="005A2653" w:rsidRDefault="005A2653" w:rsidP="0067263C">
            <w:r>
              <w:t>Scenario</w:t>
            </w:r>
          </w:p>
        </w:tc>
        <w:tc>
          <w:tcPr>
            <w:tcW w:w="2880" w:type="dxa"/>
          </w:tcPr>
          <w:p w:rsidR="005A2653" w:rsidRDefault="005A2653" w:rsidP="0067263C">
            <w:r>
              <w:t>Preferred Data Structure</w:t>
            </w:r>
          </w:p>
        </w:tc>
        <w:tc>
          <w:tcPr>
            <w:tcW w:w="2880" w:type="dxa"/>
          </w:tcPr>
          <w:p w:rsidR="005A2653" w:rsidRDefault="005A2653" w:rsidP="0067263C">
            <w:r>
              <w:t>Reason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Fixed-size datasets</w:t>
            </w:r>
          </w:p>
        </w:tc>
        <w:tc>
          <w:tcPr>
            <w:tcW w:w="2880" w:type="dxa"/>
          </w:tcPr>
          <w:p w:rsidR="005A2653" w:rsidRDefault="005A2653" w:rsidP="0067263C">
            <w:r>
              <w:t>Array</w:t>
            </w:r>
          </w:p>
        </w:tc>
        <w:tc>
          <w:tcPr>
            <w:tcW w:w="2880" w:type="dxa"/>
          </w:tcPr>
          <w:p w:rsidR="005A2653" w:rsidRDefault="005A2653" w:rsidP="0067263C">
            <w:r>
              <w:t>Efficient access and lower memory overhead for predictable data size.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Dynamic resizing with frequent updates</w:t>
            </w:r>
          </w:p>
        </w:tc>
        <w:tc>
          <w:tcPr>
            <w:tcW w:w="2880" w:type="dxa"/>
          </w:tcPr>
          <w:p w:rsidR="005A2653" w:rsidRDefault="005A2653" w:rsidP="0067263C">
            <w:r>
              <w:t>Linked List</w:t>
            </w:r>
          </w:p>
        </w:tc>
        <w:tc>
          <w:tcPr>
            <w:tcW w:w="2880" w:type="dxa"/>
          </w:tcPr>
          <w:p w:rsidR="005A2653" w:rsidRDefault="005A2653" w:rsidP="0067263C">
            <w:r>
              <w:t>Avoids resizing overhead; memory allocated dynamically as needed.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Fast retrieval of hierarchical relationships</w:t>
            </w:r>
          </w:p>
        </w:tc>
        <w:tc>
          <w:tcPr>
            <w:tcW w:w="2880" w:type="dxa"/>
          </w:tcPr>
          <w:p w:rsidR="005A2653" w:rsidRDefault="005A2653" w:rsidP="0067263C">
            <w:r>
              <w:t>Tree</w:t>
            </w:r>
          </w:p>
        </w:tc>
        <w:tc>
          <w:tcPr>
            <w:tcW w:w="2880" w:type="dxa"/>
          </w:tcPr>
          <w:p w:rsidR="005A2653" w:rsidRDefault="005A2653" w:rsidP="0067263C">
            <w:r>
              <w:t>Trees represent parent-child relationships effectively; supports hierarchical queries.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Task management in FIFO order</w:t>
            </w:r>
          </w:p>
        </w:tc>
        <w:tc>
          <w:tcPr>
            <w:tcW w:w="2880" w:type="dxa"/>
          </w:tcPr>
          <w:p w:rsidR="005A2653" w:rsidRDefault="005A2653" w:rsidP="0067263C">
            <w:r>
              <w:t>Queue</w:t>
            </w:r>
          </w:p>
        </w:tc>
        <w:tc>
          <w:tcPr>
            <w:tcW w:w="2880" w:type="dxa"/>
          </w:tcPr>
          <w:p w:rsidR="005A2653" w:rsidRDefault="005A2653" w:rsidP="0067263C">
            <w:r>
              <w:t>Natural support for first-in-first-out processing.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Last-in-first-out operations</w:t>
            </w:r>
          </w:p>
        </w:tc>
        <w:tc>
          <w:tcPr>
            <w:tcW w:w="2880" w:type="dxa"/>
          </w:tcPr>
          <w:p w:rsidR="005A2653" w:rsidRDefault="005A2653" w:rsidP="0067263C">
            <w:r>
              <w:t>Stack</w:t>
            </w:r>
          </w:p>
        </w:tc>
        <w:tc>
          <w:tcPr>
            <w:tcW w:w="2880" w:type="dxa"/>
          </w:tcPr>
          <w:p w:rsidR="005A2653" w:rsidRDefault="005A2653" w:rsidP="0067263C">
            <w:r>
              <w:t>Provides fast push and pop operations; useful for undo/redo and recursion.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lastRenderedPageBreak/>
              <w:t>Graphs with sparse edges</w:t>
            </w:r>
          </w:p>
        </w:tc>
        <w:tc>
          <w:tcPr>
            <w:tcW w:w="2880" w:type="dxa"/>
          </w:tcPr>
          <w:p w:rsidR="005A2653" w:rsidRDefault="005A2653" w:rsidP="0067263C">
            <w:r>
              <w:t>Linked List (Adjacency List)</w:t>
            </w:r>
          </w:p>
        </w:tc>
        <w:tc>
          <w:tcPr>
            <w:tcW w:w="2880" w:type="dxa"/>
          </w:tcPr>
          <w:p w:rsidR="005A2653" w:rsidRDefault="005A2653" w:rsidP="0067263C">
            <w:r>
              <w:t>Efficient memory usage for sparse connections.</w:t>
            </w:r>
          </w:p>
        </w:tc>
      </w:tr>
      <w:tr w:rsidR="005A2653" w:rsidTr="0067263C">
        <w:tc>
          <w:tcPr>
            <w:tcW w:w="2880" w:type="dxa"/>
          </w:tcPr>
          <w:p w:rsidR="005A2653" w:rsidRDefault="005A2653" w:rsidP="0067263C">
            <w:r>
              <w:t>Graphs with dense edges</w:t>
            </w:r>
          </w:p>
        </w:tc>
        <w:tc>
          <w:tcPr>
            <w:tcW w:w="2880" w:type="dxa"/>
          </w:tcPr>
          <w:p w:rsidR="005A2653" w:rsidRDefault="005A2653" w:rsidP="0067263C">
            <w:r>
              <w:t>Matrix (Adjacency Matrix)</w:t>
            </w:r>
          </w:p>
        </w:tc>
        <w:tc>
          <w:tcPr>
            <w:tcW w:w="2880" w:type="dxa"/>
          </w:tcPr>
          <w:p w:rsidR="005A2653" w:rsidRDefault="005A2653" w:rsidP="0067263C">
            <w:r>
              <w:t>Provides constant-time edge lookup for dense graph connections.</w:t>
            </w:r>
          </w:p>
        </w:tc>
      </w:tr>
    </w:tbl>
    <w:p w:rsidR="005A2653" w:rsidRDefault="005A2653" w:rsidP="005A2653">
      <w:pPr>
        <w:pStyle w:val="Heading2"/>
      </w:pPr>
      <w:r>
        <w:t>3. Key Trade-offs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724"/>
        <w:gridCol w:w="1724"/>
        <w:gridCol w:w="1727"/>
        <w:gridCol w:w="1725"/>
      </w:tblGrid>
      <w:tr w:rsidR="005A2653" w:rsidTr="0067263C">
        <w:tc>
          <w:tcPr>
            <w:tcW w:w="1730" w:type="dxa"/>
          </w:tcPr>
          <w:p w:rsidR="005A2653" w:rsidRDefault="005A2653" w:rsidP="0067263C">
            <w:r>
              <w:t>Factor</w:t>
            </w:r>
          </w:p>
        </w:tc>
        <w:tc>
          <w:tcPr>
            <w:tcW w:w="1728" w:type="dxa"/>
          </w:tcPr>
          <w:p w:rsidR="005A2653" w:rsidRDefault="005A2653" w:rsidP="0067263C">
            <w:r>
              <w:t>Arrays</w:t>
            </w:r>
          </w:p>
        </w:tc>
        <w:tc>
          <w:tcPr>
            <w:tcW w:w="1728" w:type="dxa"/>
          </w:tcPr>
          <w:p w:rsidR="005A2653" w:rsidRDefault="005A2653" w:rsidP="0067263C">
            <w:r>
              <w:t>Linked Lists</w:t>
            </w:r>
          </w:p>
        </w:tc>
        <w:tc>
          <w:tcPr>
            <w:tcW w:w="1728" w:type="dxa"/>
          </w:tcPr>
          <w:p w:rsidR="005A2653" w:rsidRDefault="005A2653" w:rsidP="0067263C">
            <w:r>
              <w:t>Stacks/Queues</w:t>
            </w:r>
          </w:p>
        </w:tc>
        <w:tc>
          <w:tcPr>
            <w:tcW w:w="1728" w:type="dxa"/>
          </w:tcPr>
          <w:p w:rsidR="005A2653" w:rsidRDefault="005A2653" w:rsidP="0067263C">
            <w:r>
              <w:t>Trees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67263C">
            <w:r>
              <w:t>Memory Usage</w:t>
            </w:r>
          </w:p>
        </w:tc>
        <w:tc>
          <w:tcPr>
            <w:tcW w:w="1728" w:type="dxa"/>
          </w:tcPr>
          <w:p w:rsidR="005A2653" w:rsidRDefault="005A2653" w:rsidP="0067263C">
            <w:r>
              <w:t>Pre-allocated, potentially wasteful.</w:t>
            </w:r>
          </w:p>
        </w:tc>
        <w:tc>
          <w:tcPr>
            <w:tcW w:w="1728" w:type="dxa"/>
          </w:tcPr>
          <w:p w:rsidR="005A2653" w:rsidRDefault="005A2653" w:rsidP="0067263C">
            <w:r>
              <w:t>Dynamic allocation, efficient.</w:t>
            </w:r>
          </w:p>
        </w:tc>
        <w:tc>
          <w:tcPr>
            <w:tcW w:w="1728" w:type="dxa"/>
          </w:tcPr>
          <w:p w:rsidR="005A2653" w:rsidRDefault="005A2653" w:rsidP="0067263C">
            <w:r>
              <w:t>Minimal; dynamic for linked lists.</w:t>
            </w:r>
          </w:p>
        </w:tc>
        <w:tc>
          <w:tcPr>
            <w:tcW w:w="1728" w:type="dxa"/>
          </w:tcPr>
          <w:p w:rsidR="005A2653" w:rsidRDefault="005A2653" w:rsidP="0067263C">
            <w:r>
              <w:t>Dependent on tree depth.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67263C">
            <w:r>
              <w:t>Access Speed</w:t>
            </w:r>
          </w:p>
        </w:tc>
        <w:tc>
          <w:tcPr>
            <w:tcW w:w="1728" w:type="dxa"/>
          </w:tcPr>
          <w:p w:rsidR="005A2653" w:rsidRDefault="005A2653" w:rsidP="0067263C">
            <w:r>
              <w:t>Fast (</w:t>
            </w:r>
            <w:proofErr w:type="gramStart"/>
            <w:r>
              <w:t>O(</w:t>
            </w:r>
            <w:proofErr w:type="gramEnd"/>
            <w:r>
              <w:t>1)) for direct access.</w:t>
            </w:r>
          </w:p>
        </w:tc>
        <w:tc>
          <w:tcPr>
            <w:tcW w:w="1728" w:type="dxa"/>
          </w:tcPr>
          <w:p w:rsidR="005A2653" w:rsidRDefault="005A2653" w:rsidP="0067263C">
            <w:r>
              <w:t>Slower (</w:t>
            </w:r>
            <w:proofErr w:type="gramStart"/>
            <w:r>
              <w:t>O(</w:t>
            </w:r>
            <w:proofErr w:type="gramEnd"/>
            <w:r>
              <w:t>n)) traversal.</w:t>
            </w:r>
          </w:p>
        </w:tc>
        <w:tc>
          <w:tcPr>
            <w:tcW w:w="1728" w:type="dxa"/>
          </w:tcPr>
          <w:p w:rsidR="005A2653" w:rsidRDefault="005A2653" w:rsidP="0067263C">
            <w:r>
              <w:t>Fast (</w:t>
            </w:r>
            <w:proofErr w:type="gramStart"/>
            <w:r>
              <w:t>O(</w:t>
            </w:r>
            <w:proofErr w:type="gramEnd"/>
            <w:r>
              <w:t>1)) for stack/queue ops.</w:t>
            </w:r>
          </w:p>
        </w:tc>
        <w:tc>
          <w:tcPr>
            <w:tcW w:w="1728" w:type="dxa"/>
          </w:tcPr>
          <w:p w:rsidR="005A2653" w:rsidRDefault="005A2653" w:rsidP="0067263C">
            <w:r>
              <w:t xml:space="preserve">Traversal can be </w:t>
            </w:r>
            <w:proofErr w:type="gramStart"/>
            <w:r>
              <w:t>O(</w:t>
            </w:r>
            <w:proofErr w:type="gramEnd"/>
            <w:r>
              <w:t>n).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67263C">
            <w:r>
              <w:t>Ease of Implementation</w:t>
            </w:r>
          </w:p>
        </w:tc>
        <w:tc>
          <w:tcPr>
            <w:tcW w:w="1728" w:type="dxa"/>
          </w:tcPr>
          <w:p w:rsidR="005A2653" w:rsidRDefault="005A2653" w:rsidP="0067263C">
            <w:r>
              <w:t>Simple to implement.</w:t>
            </w:r>
          </w:p>
        </w:tc>
        <w:tc>
          <w:tcPr>
            <w:tcW w:w="1728" w:type="dxa"/>
          </w:tcPr>
          <w:p w:rsidR="005A2653" w:rsidRDefault="005A2653" w:rsidP="0067263C">
            <w:r>
              <w:t>Requires pointers for links.</w:t>
            </w:r>
          </w:p>
        </w:tc>
        <w:tc>
          <w:tcPr>
            <w:tcW w:w="1728" w:type="dxa"/>
          </w:tcPr>
          <w:p w:rsidR="005A2653" w:rsidRDefault="005A2653" w:rsidP="0067263C">
            <w:r>
              <w:t>Simple for arrays; linked lists need pointers.</w:t>
            </w:r>
          </w:p>
        </w:tc>
        <w:tc>
          <w:tcPr>
            <w:tcW w:w="1728" w:type="dxa"/>
          </w:tcPr>
          <w:p w:rsidR="005A2653" w:rsidRDefault="005A2653" w:rsidP="0067263C">
            <w:r>
              <w:t>Complex algorithms for tree balancing.</w:t>
            </w:r>
          </w:p>
        </w:tc>
      </w:tr>
      <w:tr w:rsidR="005A2653" w:rsidTr="0067263C">
        <w:tc>
          <w:tcPr>
            <w:tcW w:w="1730" w:type="dxa"/>
          </w:tcPr>
          <w:p w:rsidR="005A2653" w:rsidRDefault="005A2653" w:rsidP="0067263C">
            <w:r>
              <w:t>Performance</w:t>
            </w:r>
          </w:p>
        </w:tc>
        <w:tc>
          <w:tcPr>
            <w:tcW w:w="1728" w:type="dxa"/>
          </w:tcPr>
          <w:p w:rsidR="005A2653" w:rsidRDefault="005A2653" w:rsidP="0067263C">
            <w:r>
              <w:t>Excellent for static data.</w:t>
            </w:r>
          </w:p>
        </w:tc>
        <w:tc>
          <w:tcPr>
            <w:tcW w:w="1728" w:type="dxa"/>
          </w:tcPr>
          <w:p w:rsidR="005A2653" w:rsidRDefault="005A2653" w:rsidP="0067263C">
            <w:r>
              <w:t>Ideal for dynamic data.</w:t>
            </w:r>
          </w:p>
        </w:tc>
        <w:tc>
          <w:tcPr>
            <w:tcW w:w="1728" w:type="dxa"/>
          </w:tcPr>
          <w:p w:rsidR="005A2653" w:rsidRDefault="005A2653" w:rsidP="0067263C">
            <w:r>
              <w:t>Efficient for specific use cases.</w:t>
            </w:r>
          </w:p>
        </w:tc>
        <w:tc>
          <w:tcPr>
            <w:tcW w:w="1728" w:type="dxa"/>
          </w:tcPr>
          <w:p w:rsidR="005A2653" w:rsidRDefault="005A2653" w:rsidP="0067263C">
            <w:r>
              <w:t>Ideal for hierarchical queries.</w:t>
            </w:r>
          </w:p>
        </w:tc>
      </w:tr>
    </w:tbl>
    <w:p w:rsidR="005A2653" w:rsidRDefault="005A2653" w:rsidP="005A2653">
      <w:pPr>
        <w:pStyle w:val="Heading2"/>
      </w:pPr>
      <w:r>
        <w:t>4. Summary</w:t>
      </w:r>
    </w:p>
    <w:p w:rsidR="005A2653" w:rsidRDefault="005A2653" w:rsidP="005A2653">
      <w:r>
        <w:t>1. Arrays are efficient for static data with frequent random access but become inefficient when resizing or shifting is required.</w:t>
      </w:r>
      <w:r>
        <w:br/>
        <w:t>2. Linked Lists excel in dynamic scenarios where memory efficiency and frequent insertions or deletions are important.</w:t>
      </w:r>
      <w:r>
        <w:br/>
        <w:t>3. Stack and Queue Implementation</w:t>
      </w:r>
      <w:proofErr w:type="gramStart"/>
      <w:r>
        <w:t>:</w:t>
      </w:r>
      <w:proofErr w:type="gramEnd"/>
      <w:r>
        <w:br/>
        <w:t>- Array-based stacks and linked list-based stacks perform similarly.</w:t>
      </w:r>
      <w:r>
        <w:br/>
        <w:t xml:space="preserve">- Linked list-based queues are better suited for dynamic scenarios due to their </w:t>
      </w:r>
      <w:proofErr w:type="gramStart"/>
      <w:r>
        <w:t>O(</w:t>
      </w:r>
      <w:proofErr w:type="gramEnd"/>
      <w:r>
        <w:t xml:space="preserve">1) </w:t>
      </w:r>
      <w:proofErr w:type="spellStart"/>
      <w:r>
        <w:t>enqueue</w:t>
      </w:r>
      <w:proofErr w:type="spellEnd"/>
      <w:r>
        <w:t xml:space="preserve"> and </w:t>
      </w:r>
      <w:proofErr w:type="spellStart"/>
      <w:r>
        <w:t>dequeue</w:t>
      </w:r>
      <w:proofErr w:type="spellEnd"/>
      <w:r>
        <w:t xml:space="preserve"> operations.</w:t>
      </w:r>
      <w:r>
        <w:br/>
        <w:t>4. Trees are highly effective for representing hierarchical data structures like file systems or organizational charts.</w:t>
      </w:r>
    </w:p>
    <w:p w:rsidR="00360A7E" w:rsidRDefault="00360A7E" w:rsidP="00360A7E">
      <w:pPr>
        <w:pStyle w:val="Heading1"/>
      </w:pPr>
    </w:p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p w:rsidR="00360A7E" w:rsidRDefault="00360A7E"/>
    <w:sectPr w:rsidR="00360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44E4841"/>
    <w:multiLevelType w:val="hybridMultilevel"/>
    <w:tmpl w:val="C686B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A7E"/>
    <w:rsid w:val="003E5E6F"/>
    <w:rsid w:val="00535A8A"/>
    <w:rsid w:val="005A2653"/>
    <w:rsid w:val="00AA1D8D"/>
    <w:rsid w:val="00B47730"/>
    <w:rsid w:val="00CB0664"/>
    <w:rsid w:val="00D91E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6CA2CD-F8A5-4DE6-B1A4-ECC3C86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5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ACC28-77B5-4056-85D9-259903A6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</cp:lastModifiedBy>
  <cp:revision>3</cp:revision>
  <dcterms:created xsi:type="dcterms:W3CDTF">2024-11-24T16:31:00Z</dcterms:created>
  <dcterms:modified xsi:type="dcterms:W3CDTF">2024-11-24T16:33:00Z</dcterms:modified>
  <cp:category/>
</cp:coreProperties>
</file>